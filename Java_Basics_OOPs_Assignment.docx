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2AF6" w14:textId="77777777" w:rsidR="00682D93" w:rsidRDefault="00000000">
      <w:pPr>
        <w:pStyle w:val="Title"/>
      </w:pPr>
      <w:r>
        <w:t>Java Basics &amp; OOPs Assignment Questions</w:t>
      </w:r>
    </w:p>
    <w:p w14:paraId="66361D78" w14:textId="77777777" w:rsidR="00682D93" w:rsidRDefault="00000000">
      <w:pPr>
        <w:pStyle w:val="Heading1"/>
      </w:pPr>
      <w:r>
        <w:t>1. Java Basics</w:t>
      </w:r>
    </w:p>
    <w:p w14:paraId="45157968" w14:textId="6B06807C" w:rsidR="00682D93" w:rsidRDefault="00000000">
      <w:pPr>
        <w:pStyle w:val="ListNumber"/>
      </w:pPr>
      <w:r>
        <w:t xml:space="preserve"> What is Java? Explain its features.</w:t>
      </w:r>
    </w:p>
    <w:p w14:paraId="70BCC124" w14:textId="4D15C0D6" w:rsidR="00E45803" w:rsidRDefault="00E45803" w:rsidP="00E45803">
      <w:pPr>
        <w:pStyle w:val="ListNumber"/>
        <w:numPr>
          <w:ilvl w:val="0"/>
          <w:numId w:val="0"/>
        </w:numPr>
      </w:pPr>
      <w:proofErr w:type="gramStart"/>
      <w:r>
        <w:t>Ans :</w:t>
      </w:r>
      <w:proofErr w:type="gramEnd"/>
      <w:r w:rsidRPr="00E45803">
        <w:t xml:space="preserve"> </w:t>
      </w:r>
      <w:r w:rsidRPr="00E45803">
        <w:t>Java is a high-level</w:t>
      </w:r>
      <w:r w:rsidRPr="00E45803">
        <w:rPr>
          <w:b/>
          <w:bCs/>
        </w:rPr>
        <w:t xml:space="preserve">, </w:t>
      </w:r>
      <w:r w:rsidRPr="00E45803">
        <w:t>object-oriented programming language developed by Sun</w:t>
      </w:r>
      <w:r w:rsidRPr="00E45803">
        <w:rPr>
          <w:b/>
          <w:bCs/>
        </w:rPr>
        <w:t xml:space="preserve"> </w:t>
      </w:r>
      <w:r w:rsidRPr="00E45803">
        <w:t>Microsystems in 1995, now owned by Oracle Corporation. It is widely used for building web applications, mobile apps (especially Android), desktop software, enterprise solutions, and more.</w:t>
      </w:r>
    </w:p>
    <w:p w14:paraId="32971CFB" w14:textId="77777777" w:rsidR="00800E9E" w:rsidRDefault="00800E9E" w:rsidP="00E45803">
      <w:pPr>
        <w:pStyle w:val="ListNumber"/>
        <w:numPr>
          <w:ilvl w:val="0"/>
          <w:numId w:val="0"/>
        </w:numPr>
      </w:pPr>
    </w:p>
    <w:p w14:paraId="7D57C033" w14:textId="77777777" w:rsidR="00E45803" w:rsidRDefault="00E45803" w:rsidP="00E45803">
      <w:pPr>
        <w:pStyle w:val="ListNumber"/>
        <w:numPr>
          <w:ilvl w:val="0"/>
          <w:numId w:val="0"/>
        </w:numPr>
      </w:pPr>
    </w:p>
    <w:p w14:paraId="21235BCC" w14:textId="1894F931" w:rsidR="00800E9E" w:rsidRPr="00800E9E" w:rsidRDefault="00800E9E" w:rsidP="00800E9E">
      <w:pPr>
        <w:pStyle w:val="ListNumber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lang w:val="en-IN"/>
        </w:rPr>
        <w:t xml:space="preserve">  </w:t>
      </w:r>
      <w:r w:rsidRPr="00800E9E">
        <w:rPr>
          <w:b/>
          <w:bCs/>
          <w:lang w:val="en-IN"/>
        </w:rPr>
        <w:t>1. Platform Independent</w:t>
      </w:r>
    </w:p>
    <w:p w14:paraId="64856598" w14:textId="10E2DE8B" w:rsidR="00800E9E" w:rsidRDefault="00800E9E" w:rsidP="00800E9E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00E9E">
        <w:rPr>
          <w:lang w:val="en-IN"/>
        </w:rPr>
        <w:t xml:space="preserve">Java is platform independent because it uses the Java Virtual Machine (JVM). When a Java program is compiled, it is converted into bytecode, which is not platform-specific. </w:t>
      </w:r>
    </w:p>
    <w:p w14:paraId="7EF2A5BD" w14:textId="77777777" w:rsidR="00800E9E" w:rsidRDefault="00800E9E" w:rsidP="00800E9E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513E1713" w14:textId="02C71EE6" w:rsidR="00800E9E" w:rsidRPr="00800E9E" w:rsidRDefault="00800E9E" w:rsidP="00800E9E">
      <w:pPr>
        <w:pStyle w:val="ListNumber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Pr="00800E9E">
        <w:rPr>
          <w:b/>
          <w:bCs/>
          <w:lang w:val="en-IN"/>
        </w:rPr>
        <w:t>2. Object-Oriented</w:t>
      </w:r>
    </w:p>
    <w:p w14:paraId="56080B6B" w14:textId="6A80468C" w:rsidR="00800E9E" w:rsidRDefault="00800E9E" w:rsidP="00800E9E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00E9E">
        <w:rPr>
          <w:lang w:val="en-IN"/>
        </w:rPr>
        <w:t xml:space="preserve">Java is a fully object-oriented language. This means that everything in Java is treated as an object, which represents real-world </w:t>
      </w:r>
      <w:proofErr w:type="gramStart"/>
      <w:r w:rsidRPr="00800E9E">
        <w:rPr>
          <w:lang w:val="en-IN"/>
        </w:rPr>
        <w:t>entities..</w:t>
      </w:r>
      <w:proofErr w:type="gramEnd"/>
    </w:p>
    <w:p w14:paraId="0F45781B" w14:textId="77777777" w:rsidR="00800E9E" w:rsidRDefault="00800E9E" w:rsidP="00800E9E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18342AD0" w14:textId="7BB20A16" w:rsidR="00800E9E" w:rsidRPr="00800E9E" w:rsidRDefault="00800E9E" w:rsidP="00800E9E">
      <w:pPr>
        <w:pStyle w:val="ListNumber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Pr="00800E9E">
        <w:rPr>
          <w:b/>
          <w:bCs/>
          <w:lang w:val="en-IN"/>
        </w:rPr>
        <w:t>3. Simple</w:t>
      </w:r>
    </w:p>
    <w:p w14:paraId="3E1D0100" w14:textId="561F50B5" w:rsidR="00800E9E" w:rsidRDefault="00800E9E" w:rsidP="00800E9E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00E9E">
        <w:rPr>
          <w:lang w:val="en-IN"/>
        </w:rPr>
        <w:t xml:space="preserve">Java is simple to learn and use because its syntax is clear and easy to understand. </w:t>
      </w:r>
    </w:p>
    <w:p w14:paraId="38A5083A" w14:textId="77777777" w:rsidR="005D7277" w:rsidRPr="00800E9E" w:rsidRDefault="005D7277" w:rsidP="00800E9E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1A22CA15" w14:textId="549F0E33" w:rsidR="00800E9E" w:rsidRPr="00800E9E" w:rsidRDefault="00800E9E" w:rsidP="00800E9E">
      <w:pPr>
        <w:pStyle w:val="ListNumber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 </w:t>
      </w:r>
      <w:r w:rsidRPr="00800E9E">
        <w:rPr>
          <w:b/>
          <w:bCs/>
          <w:lang w:val="en-IN"/>
        </w:rPr>
        <w:t>4. Secure</w:t>
      </w:r>
    </w:p>
    <w:p w14:paraId="4C814B6F" w14:textId="0A682685" w:rsidR="00800E9E" w:rsidRDefault="00800E9E" w:rsidP="00800E9E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00E9E">
        <w:rPr>
          <w:lang w:val="en-IN"/>
        </w:rPr>
        <w:t xml:space="preserve">Java is a secure language. It runs inside a virtual machine which acts as a sandbox and prevents unauthorized access to system resources. </w:t>
      </w:r>
    </w:p>
    <w:p w14:paraId="372CF704" w14:textId="77777777" w:rsidR="005D7277" w:rsidRDefault="005D7277" w:rsidP="00800E9E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01FA85B7" w14:textId="0FC04B6D" w:rsidR="00800E9E" w:rsidRPr="00800E9E" w:rsidRDefault="00800E9E" w:rsidP="00800E9E">
      <w:pPr>
        <w:pStyle w:val="ListNumber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Pr="00800E9E">
        <w:rPr>
          <w:b/>
          <w:bCs/>
          <w:lang w:val="en-IN"/>
        </w:rPr>
        <w:t>7. Portable</w:t>
      </w:r>
    </w:p>
    <w:p w14:paraId="046138CD" w14:textId="2E39589C" w:rsidR="00E45803" w:rsidRPr="00800E9E" w:rsidRDefault="00800E9E" w:rsidP="00800E9E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00E9E">
        <w:rPr>
          <w:lang w:val="en-IN"/>
        </w:rPr>
        <w:t xml:space="preserve">Java is portable because the compiled bytecode can run on any system with a JVM. </w:t>
      </w:r>
    </w:p>
    <w:p w14:paraId="0915FA40" w14:textId="77777777" w:rsidR="00E45803" w:rsidRDefault="00E45803" w:rsidP="00E45803">
      <w:pPr>
        <w:pStyle w:val="ListNumber"/>
        <w:numPr>
          <w:ilvl w:val="0"/>
          <w:numId w:val="0"/>
        </w:numPr>
      </w:pPr>
    </w:p>
    <w:p w14:paraId="21119B32" w14:textId="77777777" w:rsidR="005D7277" w:rsidRDefault="005D7277" w:rsidP="00E45803">
      <w:pPr>
        <w:pStyle w:val="ListNumber"/>
        <w:numPr>
          <w:ilvl w:val="0"/>
          <w:numId w:val="0"/>
        </w:numPr>
      </w:pPr>
    </w:p>
    <w:p w14:paraId="63DF6B70" w14:textId="7AE0693D" w:rsidR="00682D93" w:rsidRDefault="00000000" w:rsidP="00A62C07">
      <w:pPr>
        <w:pStyle w:val="ListNumber"/>
      </w:pPr>
      <w:r>
        <w:t>Explain the Java program execution process.</w:t>
      </w:r>
    </w:p>
    <w:p w14:paraId="01BAEB45" w14:textId="77777777" w:rsidR="00A62C07" w:rsidRDefault="00A62C07" w:rsidP="00A62C07">
      <w:pPr>
        <w:pStyle w:val="ListNumber"/>
        <w:numPr>
          <w:ilvl w:val="0"/>
          <w:numId w:val="0"/>
        </w:numPr>
        <w:ind w:left="360"/>
      </w:pPr>
    </w:p>
    <w:p w14:paraId="0951CE29" w14:textId="225EA60E" w:rsidR="005D7277" w:rsidRDefault="005D7277" w:rsidP="00A62C07">
      <w:pPr>
        <w:pStyle w:val="ListNumber"/>
        <w:numPr>
          <w:ilvl w:val="0"/>
          <w:numId w:val="0"/>
        </w:numPr>
        <w:ind w:left="744"/>
      </w:pPr>
      <w:r w:rsidRPr="005D7277">
        <w:t xml:space="preserve">Write the Code </w:t>
      </w:r>
    </w:p>
    <w:p w14:paraId="48A6944B" w14:textId="77777777" w:rsidR="005D7277" w:rsidRDefault="005D7277" w:rsidP="005D7277">
      <w:pPr>
        <w:pStyle w:val="ListNumber"/>
        <w:numPr>
          <w:ilvl w:val="0"/>
          <w:numId w:val="0"/>
        </w:numPr>
        <w:ind w:left="744"/>
      </w:pPr>
      <w:r w:rsidRPr="005D7277">
        <w:t>• Open Notepad and write your Java code.</w:t>
      </w:r>
    </w:p>
    <w:p w14:paraId="78400D0D" w14:textId="77777777" w:rsidR="005D7277" w:rsidRDefault="005D7277" w:rsidP="005D7277">
      <w:pPr>
        <w:pStyle w:val="ListNumber"/>
        <w:numPr>
          <w:ilvl w:val="0"/>
          <w:numId w:val="0"/>
        </w:numPr>
        <w:ind w:left="744"/>
      </w:pPr>
      <w:r w:rsidRPr="005D7277">
        <w:t xml:space="preserve"> • Save the file as hello.java </w:t>
      </w:r>
    </w:p>
    <w:p w14:paraId="7E50D6AF" w14:textId="77777777" w:rsidR="00A62C07" w:rsidRDefault="00A62C07" w:rsidP="005D7277">
      <w:pPr>
        <w:pStyle w:val="ListNumber"/>
        <w:numPr>
          <w:ilvl w:val="0"/>
          <w:numId w:val="0"/>
        </w:numPr>
        <w:ind w:left="744"/>
      </w:pPr>
    </w:p>
    <w:p w14:paraId="0A76C293" w14:textId="09133F4C" w:rsidR="005D7277" w:rsidRDefault="005D7277" w:rsidP="00A62C07">
      <w:pPr>
        <w:pStyle w:val="ListNumber"/>
        <w:numPr>
          <w:ilvl w:val="0"/>
          <w:numId w:val="0"/>
        </w:numPr>
        <w:ind w:left="744"/>
      </w:pPr>
      <w:r w:rsidRPr="005D7277">
        <w:t>Compile the Code</w:t>
      </w:r>
    </w:p>
    <w:p w14:paraId="5D0DAD56" w14:textId="53AAF76D" w:rsidR="005D7277" w:rsidRDefault="005D7277" w:rsidP="005D7277">
      <w:pPr>
        <w:pStyle w:val="ListNumber"/>
        <w:numPr>
          <w:ilvl w:val="0"/>
          <w:numId w:val="0"/>
        </w:numPr>
        <w:ind w:left="744"/>
      </w:pPr>
      <w:r w:rsidRPr="005D7277">
        <w:t xml:space="preserve"> • Open Command Prompt (</w:t>
      </w:r>
      <w:proofErr w:type="spellStart"/>
      <w:r w:rsidRPr="005D7277">
        <w:t>cmd</w:t>
      </w:r>
      <w:proofErr w:type="spellEnd"/>
      <w:r w:rsidRPr="005D7277">
        <w:t>).</w:t>
      </w:r>
    </w:p>
    <w:p w14:paraId="013DF1AF" w14:textId="77777777" w:rsidR="005D7277" w:rsidRDefault="005D7277" w:rsidP="005D7277">
      <w:pPr>
        <w:pStyle w:val="ListNumber"/>
        <w:numPr>
          <w:ilvl w:val="0"/>
          <w:numId w:val="0"/>
        </w:numPr>
        <w:ind w:left="744"/>
      </w:pPr>
      <w:r w:rsidRPr="005D7277">
        <w:t xml:space="preserve"> • Navigate to the folder where Hello.java is saved using cd command. </w:t>
      </w:r>
    </w:p>
    <w:p w14:paraId="42D9176E" w14:textId="77777777" w:rsidR="005D7277" w:rsidRDefault="005D7277" w:rsidP="005D7277">
      <w:pPr>
        <w:pStyle w:val="ListNumber"/>
        <w:numPr>
          <w:ilvl w:val="0"/>
          <w:numId w:val="0"/>
        </w:numPr>
        <w:ind w:left="744"/>
      </w:pPr>
      <w:r w:rsidRPr="005D7277">
        <w:t xml:space="preserve">• USE Command as </w:t>
      </w:r>
      <w:proofErr w:type="spellStart"/>
      <w:r w:rsidRPr="005D7277">
        <w:t>Javac</w:t>
      </w:r>
      <w:proofErr w:type="spellEnd"/>
      <w:r w:rsidRPr="005D7277">
        <w:t xml:space="preserve"> hello.java</w:t>
      </w:r>
    </w:p>
    <w:p w14:paraId="7DE689BC" w14:textId="77777777" w:rsidR="005D7277" w:rsidRDefault="005D7277" w:rsidP="005D7277">
      <w:pPr>
        <w:pStyle w:val="ListNumber"/>
        <w:numPr>
          <w:ilvl w:val="0"/>
          <w:numId w:val="0"/>
        </w:numPr>
        <w:ind w:left="744"/>
      </w:pPr>
      <w:r w:rsidRPr="005D7277">
        <w:lastRenderedPageBreak/>
        <w:t xml:space="preserve"> • This creates </w:t>
      </w:r>
      <w:proofErr w:type="spellStart"/>
      <w:r w:rsidRPr="005D7277">
        <w:t>Hello.class</w:t>
      </w:r>
      <w:proofErr w:type="spellEnd"/>
      <w:r w:rsidRPr="005D7277">
        <w:t xml:space="preserve"> (bytecode file). </w:t>
      </w:r>
    </w:p>
    <w:p w14:paraId="39EACA69" w14:textId="4664C924" w:rsidR="00800E9E" w:rsidRDefault="005D7277" w:rsidP="00A62C07">
      <w:pPr>
        <w:pStyle w:val="ListNumber"/>
        <w:numPr>
          <w:ilvl w:val="0"/>
          <w:numId w:val="0"/>
        </w:numPr>
        <w:ind w:left="744"/>
      </w:pPr>
      <w:r w:rsidRPr="005D7277">
        <w:t>Run the Program • Run the compiled class using the Java interpreter: • Use command as java Hello</w:t>
      </w:r>
    </w:p>
    <w:p w14:paraId="29FFE2EE" w14:textId="38D01E52" w:rsidR="004124F8" w:rsidRDefault="004124F8" w:rsidP="004124F8">
      <w:pPr>
        <w:pStyle w:val="ListNumber"/>
        <w:numPr>
          <w:ilvl w:val="0"/>
          <w:numId w:val="0"/>
        </w:numPr>
        <w:ind w:left="744"/>
      </w:pPr>
      <w:r w:rsidRPr="004124F8">
        <w:rPr>
          <w:noProof/>
        </w:rPr>
        <w:drawing>
          <wp:inline distT="0" distB="0" distL="0" distR="0" wp14:anchorId="529BB86C" wp14:editId="62250CE3">
            <wp:extent cx="5486400" cy="2463165"/>
            <wp:effectExtent l="0" t="0" r="0" b="0"/>
            <wp:docPr id="711005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E1BE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7236AD81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169564BA" w14:textId="22BD3203" w:rsidR="004124F8" w:rsidRDefault="004124F8" w:rsidP="00A62C07">
      <w:pPr>
        <w:pStyle w:val="ListNumber"/>
        <w:numPr>
          <w:ilvl w:val="0"/>
          <w:numId w:val="0"/>
        </w:numPr>
        <w:ind w:left="360"/>
      </w:pPr>
      <w:r>
        <w:t xml:space="preserve"> Write a simple Java program to display 'Hello World'.</w:t>
      </w:r>
    </w:p>
    <w:p w14:paraId="5C392034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0666F445" w14:textId="77777777" w:rsidR="005D7277" w:rsidRDefault="005D7277" w:rsidP="005D7277">
      <w:pPr>
        <w:pStyle w:val="ListNumber"/>
        <w:numPr>
          <w:ilvl w:val="0"/>
          <w:numId w:val="0"/>
        </w:numPr>
        <w:ind w:left="744"/>
      </w:pPr>
    </w:p>
    <w:p w14:paraId="57006D0F" w14:textId="50019CF2" w:rsidR="005D7277" w:rsidRDefault="005D7277" w:rsidP="005D7277">
      <w:pPr>
        <w:pStyle w:val="ListNumber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0263AA7" wp14:editId="2B5B022E">
            <wp:extent cx="5486400" cy="2165985"/>
            <wp:effectExtent l="0" t="0" r="0" b="5715"/>
            <wp:docPr id="193709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3543" w14:textId="77777777" w:rsidR="00800E9E" w:rsidRDefault="00800E9E" w:rsidP="00800E9E">
      <w:pPr>
        <w:pStyle w:val="ListNumber"/>
        <w:numPr>
          <w:ilvl w:val="0"/>
          <w:numId w:val="0"/>
        </w:numPr>
        <w:ind w:left="360" w:hanging="360"/>
      </w:pPr>
    </w:p>
    <w:p w14:paraId="20F49B7D" w14:textId="77777777" w:rsidR="00800E9E" w:rsidRDefault="00800E9E" w:rsidP="00800E9E">
      <w:pPr>
        <w:pStyle w:val="ListNumber"/>
        <w:numPr>
          <w:ilvl w:val="0"/>
          <w:numId w:val="0"/>
        </w:numPr>
        <w:ind w:left="360" w:hanging="360"/>
      </w:pPr>
    </w:p>
    <w:p w14:paraId="3C05B827" w14:textId="77777777" w:rsidR="00800E9E" w:rsidRDefault="00800E9E" w:rsidP="00800E9E">
      <w:pPr>
        <w:pStyle w:val="ListNumber"/>
        <w:numPr>
          <w:ilvl w:val="0"/>
          <w:numId w:val="0"/>
        </w:numPr>
        <w:ind w:left="360" w:hanging="360"/>
      </w:pPr>
    </w:p>
    <w:p w14:paraId="59AD33FB" w14:textId="5BBBFFF1" w:rsidR="00800E9E" w:rsidRDefault="005D7277" w:rsidP="00800E9E">
      <w:pPr>
        <w:pStyle w:val="ListNumber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48AFCE29" wp14:editId="74FBA613">
            <wp:extent cx="5486400" cy="2174240"/>
            <wp:effectExtent l="0" t="0" r="0" b="0"/>
            <wp:docPr id="951255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911B" w14:textId="77777777" w:rsidR="00800E9E" w:rsidRDefault="00800E9E" w:rsidP="00800E9E">
      <w:pPr>
        <w:pStyle w:val="ListNumber"/>
        <w:numPr>
          <w:ilvl w:val="0"/>
          <w:numId w:val="0"/>
        </w:numPr>
        <w:ind w:left="360" w:hanging="360"/>
      </w:pPr>
    </w:p>
    <w:p w14:paraId="682847DF" w14:textId="77777777" w:rsidR="00800E9E" w:rsidRDefault="00800E9E" w:rsidP="00800E9E">
      <w:pPr>
        <w:pStyle w:val="ListNumber"/>
        <w:numPr>
          <w:ilvl w:val="0"/>
          <w:numId w:val="0"/>
        </w:numPr>
        <w:ind w:left="360" w:hanging="360"/>
      </w:pPr>
    </w:p>
    <w:p w14:paraId="2E25B415" w14:textId="4A5A4BF3" w:rsidR="00A62C07" w:rsidRDefault="00A62C07" w:rsidP="00A62C07">
      <w:pPr>
        <w:pStyle w:val="ListNumber"/>
        <w:numPr>
          <w:ilvl w:val="0"/>
          <w:numId w:val="0"/>
        </w:numPr>
      </w:pPr>
    </w:p>
    <w:p w14:paraId="627174FE" w14:textId="5254E478" w:rsidR="00A62C07" w:rsidRDefault="00000000" w:rsidP="00A62C07">
      <w:pPr>
        <w:pStyle w:val="ListNumber"/>
      </w:pPr>
      <w:r>
        <w:t>What are data types in Java? List and explain them.</w:t>
      </w:r>
    </w:p>
    <w:p w14:paraId="0B70DE55" w14:textId="77777777" w:rsidR="00A62C07" w:rsidRDefault="00A62C07" w:rsidP="00A62C07">
      <w:pPr>
        <w:pStyle w:val="ListNumber"/>
        <w:numPr>
          <w:ilvl w:val="0"/>
          <w:numId w:val="0"/>
        </w:numPr>
        <w:ind w:left="360" w:hanging="360"/>
      </w:pPr>
    </w:p>
    <w:p w14:paraId="24E35258" w14:textId="66DB8A91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proofErr w:type="gramStart"/>
      <w:r>
        <w:t>Ans :</w:t>
      </w:r>
      <w:proofErr w:type="gramEnd"/>
      <w:r>
        <w:t xml:space="preserve"> </w:t>
      </w:r>
      <w:r w:rsidRPr="004124F8">
        <w:t>Data types in Java define the type of data a variable can store. Java is a strongly typed language, meaning every variable must be declared with a data type before use.</w:t>
      </w:r>
    </w:p>
    <w:p w14:paraId="29DCB140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1F147685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21548A2E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>1. Primitive Data Types These are the basic, built-in types. Java has 8 primitives:</w:t>
      </w:r>
    </w:p>
    <w:p w14:paraId="6A37793B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 • byte: Small integers, saves memory. ………Range: -128 to 127. </w:t>
      </w:r>
    </w:p>
    <w:p w14:paraId="4C946C6B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>• short: Slightly larger integers. ……………Range: -32,768 to 32,767.</w:t>
      </w:r>
    </w:p>
    <w:p w14:paraId="073A7500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 • int: Default for integers………</w:t>
      </w:r>
      <w:proofErr w:type="gramStart"/>
      <w:r w:rsidRPr="004124F8">
        <w:t>…..</w:t>
      </w:r>
      <w:proofErr w:type="gramEnd"/>
      <w:r w:rsidRPr="004124F8">
        <w:t>Range: about ±2 billion.</w:t>
      </w:r>
    </w:p>
    <w:p w14:paraId="6FC912AF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 • long: Used for very large integers………</w:t>
      </w:r>
      <w:proofErr w:type="gramStart"/>
      <w:r w:rsidRPr="004124F8">
        <w:t>…..</w:t>
      </w:r>
      <w:proofErr w:type="gramEnd"/>
      <w:r w:rsidRPr="004124F8">
        <w:t xml:space="preserve"> Ends with L. </w:t>
      </w:r>
    </w:p>
    <w:p w14:paraId="6B4C719D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• float: Decimal numbers (less </w:t>
      </w:r>
      <w:proofErr w:type="gramStart"/>
      <w:r w:rsidRPr="004124F8">
        <w:t>precision)…</w:t>
      </w:r>
      <w:proofErr w:type="gramEnd"/>
      <w:r w:rsidRPr="004124F8">
        <w:t>………. Ends with f.</w:t>
      </w:r>
    </w:p>
    <w:p w14:paraId="5DF9BACF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 • double: Default for decimal numbers (more precision).</w:t>
      </w:r>
    </w:p>
    <w:p w14:paraId="6CB0C4F4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 • char: Stores a single character (e.g., 'A', '5'). </w:t>
      </w:r>
    </w:p>
    <w:p w14:paraId="6AAAA89C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• </w:t>
      </w:r>
      <w:proofErr w:type="spellStart"/>
      <w:r w:rsidRPr="004124F8">
        <w:t>boolean</w:t>
      </w:r>
      <w:proofErr w:type="spellEnd"/>
      <w:r w:rsidRPr="004124F8">
        <w:t xml:space="preserve">: Stores true or false values. </w:t>
      </w:r>
    </w:p>
    <w:p w14:paraId="72A596D0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34FCC5AD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>2. Non-Primitive (Reference) Data Types These are more complex types that refer to objects in memory:</w:t>
      </w:r>
    </w:p>
    <w:p w14:paraId="68CB97AC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 • String – Stores a sequence of characters. </w:t>
      </w:r>
    </w:p>
    <w:p w14:paraId="77941E83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• Arrays – Stores multiple values of the same type. </w:t>
      </w:r>
    </w:p>
    <w:p w14:paraId="1D6DDF96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>• Classes/Objects – User-defined data types with methods and properties.</w:t>
      </w:r>
    </w:p>
    <w:p w14:paraId="59C4244C" w14:textId="62C79361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r w:rsidRPr="004124F8">
        <w:t xml:space="preserve"> • Interfaces – Used to achieve abstraction and multiple inheritance.</w:t>
      </w:r>
    </w:p>
    <w:p w14:paraId="32C4EC7C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6F4080BE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17A30A71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4201B66D" w14:textId="77777777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</w:p>
    <w:p w14:paraId="5F53ED28" w14:textId="0339C9E3" w:rsidR="00682D93" w:rsidRDefault="00000000" w:rsidP="00A62C07">
      <w:pPr>
        <w:pStyle w:val="ListNumber"/>
      </w:pPr>
      <w:r>
        <w:t>What is the difference between JDK, JRE, and JVM?</w:t>
      </w:r>
    </w:p>
    <w:p w14:paraId="40F146E6" w14:textId="77777777" w:rsidR="00A62C07" w:rsidRDefault="00A62C07" w:rsidP="00A62C07">
      <w:pPr>
        <w:pStyle w:val="ListNumber"/>
        <w:numPr>
          <w:ilvl w:val="0"/>
          <w:numId w:val="0"/>
        </w:numPr>
        <w:ind w:left="360"/>
      </w:pPr>
    </w:p>
    <w:p w14:paraId="4915B132" w14:textId="73EAF933" w:rsidR="004124F8" w:rsidRDefault="004124F8" w:rsidP="004124F8">
      <w:pPr>
        <w:pStyle w:val="ListNumber"/>
        <w:numPr>
          <w:ilvl w:val="0"/>
          <w:numId w:val="0"/>
        </w:numPr>
        <w:ind w:left="360" w:hanging="360"/>
      </w:pPr>
      <w:proofErr w:type="gramStart"/>
      <w:r>
        <w:t>Ans :</w:t>
      </w:r>
      <w:proofErr w:type="gramEnd"/>
      <w:r>
        <w:t xml:space="preserve"> </w:t>
      </w:r>
    </w:p>
    <w:p w14:paraId="6E15C7ED" w14:textId="7F258EAA" w:rsidR="004124F8" w:rsidRDefault="00A468B1" w:rsidP="004124F8">
      <w:pPr>
        <w:pStyle w:val="ListNumber"/>
        <w:numPr>
          <w:ilvl w:val="0"/>
          <w:numId w:val="0"/>
        </w:numPr>
        <w:ind w:left="360" w:hanging="360"/>
      </w:pPr>
      <w:r w:rsidRPr="00A468B1">
        <w:lastRenderedPageBreak/>
        <w:t>. JVM (Java Virtual Machine)</w:t>
      </w:r>
    </w:p>
    <w:p w14:paraId="16F380D5" w14:textId="77777777" w:rsidR="00A468B1" w:rsidRDefault="00A468B1" w:rsidP="004124F8">
      <w:pPr>
        <w:pStyle w:val="ListNumber"/>
        <w:numPr>
          <w:ilvl w:val="0"/>
          <w:numId w:val="0"/>
        </w:numPr>
        <w:ind w:left="360" w:hanging="360"/>
      </w:pPr>
      <w:r>
        <w:t xml:space="preserve">        </w:t>
      </w:r>
      <w:r w:rsidRPr="00A468B1">
        <w:t xml:space="preserve">It runs the compiled Java bytecode (.class files). </w:t>
      </w:r>
    </w:p>
    <w:p w14:paraId="666F333E" w14:textId="77777777" w:rsidR="00A468B1" w:rsidRDefault="00A468B1" w:rsidP="004124F8">
      <w:pPr>
        <w:pStyle w:val="ListNumber"/>
        <w:numPr>
          <w:ilvl w:val="0"/>
          <w:numId w:val="0"/>
        </w:numPr>
        <w:ind w:left="360" w:hanging="360"/>
      </w:pPr>
      <w:r w:rsidRPr="00A468B1">
        <w:rPr>
          <w:rFonts w:ascii="Segoe UI Symbol" w:hAnsi="Segoe UI Symbol" w:cs="Segoe UI Symbol"/>
        </w:rPr>
        <w:t>➢</w:t>
      </w:r>
      <w:r w:rsidRPr="00A468B1">
        <w:t xml:space="preserve"> JVM makes Java platform-independent (same code runs on Windows, Linux, etc.). </w:t>
      </w:r>
    </w:p>
    <w:p w14:paraId="0CC8A139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r w:rsidRPr="00A468B1">
        <w:rPr>
          <w:rFonts w:ascii="Segoe UI Symbol" w:hAnsi="Segoe UI Symbol" w:cs="Segoe UI Symbol"/>
        </w:rPr>
        <w:t>➢</w:t>
      </w:r>
      <w:r w:rsidRPr="00A468B1">
        <w:t xml:space="preserve"> It handles memory, garbage collection, and execution. </w:t>
      </w:r>
    </w:p>
    <w:p w14:paraId="479BD71F" w14:textId="4BEDC339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r>
        <w:t xml:space="preserve">     </w:t>
      </w:r>
      <w:r w:rsidRPr="00A468B1">
        <w:t>Java program runner.</w:t>
      </w:r>
    </w:p>
    <w:p w14:paraId="6F8CEEB4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</w:p>
    <w:p w14:paraId="7C3FDE94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r w:rsidRPr="00A468B1">
        <w:t xml:space="preserve">2. JRE (Java Runtime Environment) </w:t>
      </w:r>
    </w:p>
    <w:p w14:paraId="085C0FB4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r w:rsidRPr="00A468B1">
        <w:rPr>
          <w:rFonts w:ascii="Segoe UI Symbol" w:hAnsi="Segoe UI Symbol" w:cs="Segoe UI Symbol"/>
        </w:rPr>
        <w:t>➢</w:t>
      </w:r>
      <w:r w:rsidRPr="00A468B1">
        <w:t xml:space="preserve"> It contains the JVM + required libraries to run Java programs. </w:t>
      </w:r>
    </w:p>
    <w:p w14:paraId="1609E759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r w:rsidRPr="00A468B1">
        <w:rPr>
          <w:rFonts w:ascii="Segoe UI Symbol" w:hAnsi="Segoe UI Symbol" w:cs="Segoe UI Symbol"/>
        </w:rPr>
        <w:t>➢</w:t>
      </w:r>
      <w:r w:rsidRPr="00A468B1">
        <w:t xml:space="preserve"> You can run Java applications but cannot develop or compile code with it. </w:t>
      </w:r>
    </w:p>
    <w:p w14:paraId="17BD316B" w14:textId="56529A8D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r>
        <w:t xml:space="preserve">     </w:t>
      </w:r>
      <w:r w:rsidRPr="00A468B1">
        <w:t>Ready-to-run Java setup.</w:t>
      </w:r>
    </w:p>
    <w:p w14:paraId="21654C39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</w:p>
    <w:p w14:paraId="3B2D4C7C" w14:textId="53DBFF59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r w:rsidRPr="00A468B1">
        <w:t xml:space="preserve">JDK (Java Development Kit) </w:t>
      </w:r>
    </w:p>
    <w:p w14:paraId="59A3FCF1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r w:rsidRPr="00A468B1">
        <w:rPr>
          <w:rFonts w:ascii="Segoe UI Symbol" w:hAnsi="Segoe UI Symbol" w:cs="Segoe UI Symbol"/>
        </w:rPr>
        <w:t>➢</w:t>
      </w:r>
      <w:r w:rsidRPr="00A468B1">
        <w:t xml:space="preserve"> It includes JRE + development tools like </w:t>
      </w:r>
      <w:proofErr w:type="spellStart"/>
      <w:r w:rsidRPr="00A468B1">
        <w:t>javac</w:t>
      </w:r>
      <w:proofErr w:type="spellEnd"/>
      <w:r w:rsidRPr="00A468B1">
        <w:t xml:space="preserve"> (compiler), debugger, etc.</w:t>
      </w:r>
    </w:p>
    <w:p w14:paraId="3878F833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r w:rsidRPr="00A468B1">
        <w:t xml:space="preserve"> </w:t>
      </w:r>
      <w:r w:rsidRPr="00A468B1">
        <w:rPr>
          <w:rFonts w:ascii="Segoe UI Symbol" w:hAnsi="Segoe UI Symbol" w:cs="Segoe UI Symbol"/>
        </w:rPr>
        <w:t>➢</w:t>
      </w:r>
      <w:r w:rsidRPr="00A468B1">
        <w:t xml:space="preserve"> You need JDK to write, compile, and run Java programs. </w:t>
      </w:r>
    </w:p>
    <w:p w14:paraId="4F1CC950" w14:textId="032B8AD0" w:rsidR="00A468B1" w:rsidRDefault="00A468B1" w:rsidP="00A468B1">
      <w:pPr>
        <w:pStyle w:val="ListNumber"/>
        <w:numPr>
          <w:ilvl w:val="0"/>
          <w:numId w:val="0"/>
        </w:numPr>
        <w:ind w:left="384"/>
      </w:pPr>
      <w:r w:rsidRPr="00A468B1">
        <w:t>Full Java software development kit.</w:t>
      </w:r>
    </w:p>
    <w:p w14:paraId="624895E3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</w:p>
    <w:p w14:paraId="60DC8DC9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</w:p>
    <w:p w14:paraId="31BDFC16" w14:textId="41EAF58A" w:rsidR="00682D93" w:rsidRDefault="00000000" w:rsidP="00A468B1">
      <w:pPr>
        <w:pStyle w:val="ListNumber"/>
      </w:pPr>
      <w:r>
        <w:t>What are variables in Java? Explain with examples.</w:t>
      </w:r>
    </w:p>
    <w:p w14:paraId="1A1318E3" w14:textId="5060739C" w:rsidR="00A468B1" w:rsidRDefault="00A468B1" w:rsidP="00A468B1">
      <w:pPr>
        <w:pStyle w:val="ListNumber"/>
        <w:numPr>
          <w:ilvl w:val="0"/>
          <w:numId w:val="0"/>
        </w:numPr>
      </w:pPr>
      <w:proofErr w:type="gramStart"/>
      <w:r>
        <w:t>Ans :</w:t>
      </w:r>
      <w:proofErr w:type="gramEnd"/>
      <w:r>
        <w:t xml:space="preserve"> </w:t>
      </w:r>
    </w:p>
    <w:p w14:paraId="7E13F67E" w14:textId="3C2CB471" w:rsidR="00A468B1" w:rsidRDefault="00A468B1" w:rsidP="00A468B1">
      <w:pPr>
        <w:pStyle w:val="ListNumber"/>
        <w:numPr>
          <w:ilvl w:val="0"/>
          <w:numId w:val="0"/>
        </w:numPr>
        <w:rPr>
          <w:lang w:val="en-IN"/>
        </w:rPr>
      </w:pPr>
      <w:r>
        <w:t xml:space="preserve"> </w:t>
      </w:r>
      <w:r w:rsidRPr="00A468B1">
        <w:rPr>
          <w:lang w:val="en-IN"/>
        </w:rPr>
        <w:t xml:space="preserve">In Java, a </w:t>
      </w:r>
      <w:r w:rsidRPr="00A468B1">
        <w:rPr>
          <w:b/>
          <w:bCs/>
          <w:lang w:val="en-IN"/>
        </w:rPr>
        <w:t>variable</w:t>
      </w:r>
      <w:r w:rsidRPr="00A468B1">
        <w:rPr>
          <w:lang w:val="en-IN"/>
        </w:rPr>
        <w:t xml:space="preserve"> is a </w:t>
      </w:r>
      <w:r w:rsidRPr="00A468B1">
        <w:rPr>
          <w:b/>
          <w:bCs/>
          <w:lang w:val="en-IN"/>
        </w:rPr>
        <w:t>container that holds data</w:t>
      </w:r>
      <w:r w:rsidRPr="00A468B1">
        <w:rPr>
          <w:lang w:val="en-IN"/>
        </w:rPr>
        <w:t xml:space="preserve"> that can be changed during the execution of a program. Every variable in Java must have a </w:t>
      </w:r>
      <w:r w:rsidRPr="00A468B1">
        <w:rPr>
          <w:b/>
          <w:bCs/>
          <w:lang w:val="en-IN"/>
        </w:rPr>
        <w:t>data type</w:t>
      </w:r>
      <w:r w:rsidRPr="00A468B1">
        <w:rPr>
          <w:lang w:val="en-IN"/>
        </w:rPr>
        <w:t>, which defines the type of data it can store.</w:t>
      </w:r>
    </w:p>
    <w:p w14:paraId="77CE5601" w14:textId="77777777" w:rsidR="00A468B1" w:rsidRDefault="00A468B1" w:rsidP="00A468B1">
      <w:pPr>
        <w:pStyle w:val="ListNumber"/>
        <w:numPr>
          <w:ilvl w:val="0"/>
          <w:numId w:val="0"/>
        </w:numPr>
        <w:rPr>
          <w:lang w:val="en-IN"/>
        </w:rPr>
      </w:pPr>
    </w:p>
    <w:p w14:paraId="73F8A04C" w14:textId="77777777" w:rsidR="00A468B1" w:rsidRPr="00A468B1" w:rsidRDefault="00A468B1" w:rsidP="00A468B1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A468B1">
        <w:rPr>
          <w:b/>
          <w:bCs/>
          <w:lang w:val="en-IN"/>
        </w:rPr>
        <w:t>1. Local Variable</w:t>
      </w:r>
    </w:p>
    <w:p w14:paraId="242A7893" w14:textId="77777777" w:rsidR="00A468B1" w:rsidRPr="00A468B1" w:rsidRDefault="00A468B1" w:rsidP="00A468B1">
      <w:pPr>
        <w:pStyle w:val="ListNumber"/>
        <w:numPr>
          <w:ilvl w:val="0"/>
          <w:numId w:val="20"/>
        </w:numPr>
        <w:rPr>
          <w:lang w:val="en-IN"/>
        </w:rPr>
      </w:pPr>
      <w:r w:rsidRPr="00A468B1">
        <w:rPr>
          <w:lang w:val="en-IN"/>
        </w:rPr>
        <w:t>Declared inside a method or block.</w:t>
      </w:r>
    </w:p>
    <w:p w14:paraId="0C6067B6" w14:textId="77777777" w:rsidR="00A468B1" w:rsidRPr="00A468B1" w:rsidRDefault="00A468B1" w:rsidP="00A468B1">
      <w:pPr>
        <w:pStyle w:val="ListNumber"/>
        <w:numPr>
          <w:ilvl w:val="0"/>
          <w:numId w:val="20"/>
        </w:numPr>
        <w:rPr>
          <w:lang w:val="en-IN"/>
        </w:rPr>
      </w:pPr>
      <w:r w:rsidRPr="00A468B1">
        <w:rPr>
          <w:lang w:val="en-IN"/>
        </w:rPr>
        <w:t>Only accessible within that method or block.</w:t>
      </w:r>
    </w:p>
    <w:p w14:paraId="69776F75" w14:textId="77777777" w:rsidR="00A468B1" w:rsidRPr="00A468B1" w:rsidRDefault="00A468B1" w:rsidP="00A468B1">
      <w:pPr>
        <w:pStyle w:val="ListNumber"/>
        <w:numPr>
          <w:ilvl w:val="0"/>
          <w:numId w:val="20"/>
        </w:numPr>
        <w:rPr>
          <w:lang w:val="en-IN"/>
        </w:rPr>
      </w:pPr>
      <w:r w:rsidRPr="00A468B1">
        <w:rPr>
          <w:lang w:val="en-IN"/>
        </w:rPr>
        <w:t>Not automatically initialized.</w:t>
      </w:r>
    </w:p>
    <w:p w14:paraId="25FBBA24" w14:textId="77777777" w:rsidR="00A468B1" w:rsidRPr="00A468B1" w:rsidRDefault="00A468B1" w:rsidP="00A468B1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A468B1">
        <w:rPr>
          <w:b/>
          <w:bCs/>
          <w:lang w:val="en-IN"/>
        </w:rPr>
        <w:t>2. Instance Variable</w:t>
      </w:r>
    </w:p>
    <w:p w14:paraId="4520BA5D" w14:textId="77777777" w:rsidR="00A468B1" w:rsidRPr="00A468B1" w:rsidRDefault="00A468B1" w:rsidP="00A468B1">
      <w:pPr>
        <w:pStyle w:val="ListNumber"/>
        <w:numPr>
          <w:ilvl w:val="0"/>
          <w:numId w:val="21"/>
        </w:numPr>
        <w:rPr>
          <w:lang w:val="en-IN"/>
        </w:rPr>
      </w:pPr>
      <w:r w:rsidRPr="00A468B1">
        <w:rPr>
          <w:lang w:val="en-IN"/>
        </w:rPr>
        <w:t>Declared inside a class but outside any method.</w:t>
      </w:r>
    </w:p>
    <w:p w14:paraId="139A5FF9" w14:textId="77777777" w:rsidR="00A468B1" w:rsidRPr="00A468B1" w:rsidRDefault="00A468B1" w:rsidP="00A468B1">
      <w:pPr>
        <w:pStyle w:val="ListNumber"/>
        <w:numPr>
          <w:ilvl w:val="0"/>
          <w:numId w:val="21"/>
        </w:numPr>
        <w:rPr>
          <w:lang w:val="en-IN"/>
        </w:rPr>
      </w:pPr>
      <w:r w:rsidRPr="00A468B1">
        <w:rPr>
          <w:lang w:val="en-IN"/>
        </w:rPr>
        <w:t>Belongs to each object (instance) of the class.</w:t>
      </w:r>
    </w:p>
    <w:p w14:paraId="2460934C" w14:textId="77777777" w:rsidR="00A468B1" w:rsidRPr="00A468B1" w:rsidRDefault="00A468B1" w:rsidP="00A468B1">
      <w:pPr>
        <w:pStyle w:val="ListNumber"/>
        <w:numPr>
          <w:ilvl w:val="0"/>
          <w:numId w:val="21"/>
        </w:numPr>
        <w:rPr>
          <w:lang w:val="en-IN"/>
        </w:rPr>
      </w:pPr>
      <w:r w:rsidRPr="00A468B1">
        <w:rPr>
          <w:lang w:val="en-IN"/>
        </w:rPr>
        <w:t>Has default values if not initialized.</w:t>
      </w:r>
    </w:p>
    <w:p w14:paraId="27FF9B29" w14:textId="77777777" w:rsidR="00A468B1" w:rsidRPr="00A468B1" w:rsidRDefault="00A468B1" w:rsidP="00A468B1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A468B1">
        <w:rPr>
          <w:b/>
          <w:bCs/>
          <w:lang w:val="en-IN"/>
        </w:rPr>
        <w:t>3. Static Variable</w:t>
      </w:r>
    </w:p>
    <w:p w14:paraId="13F0317D" w14:textId="77777777" w:rsidR="00A468B1" w:rsidRPr="00A468B1" w:rsidRDefault="00A468B1" w:rsidP="00A468B1">
      <w:pPr>
        <w:pStyle w:val="ListNumber"/>
        <w:numPr>
          <w:ilvl w:val="0"/>
          <w:numId w:val="22"/>
        </w:numPr>
        <w:rPr>
          <w:lang w:val="en-IN"/>
        </w:rPr>
      </w:pPr>
      <w:r w:rsidRPr="00A468B1">
        <w:rPr>
          <w:lang w:val="en-IN"/>
        </w:rPr>
        <w:t>Declared using the static keyword.</w:t>
      </w:r>
    </w:p>
    <w:p w14:paraId="00A747BB" w14:textId="77777777" w:rsidR="00A468B1" w:rsidRPr="00A468B1" w:rsidRDefault="00A468B1" w:rsidP="00A468B1">
      <w:pPr>
        <w:pStyle w:val="ListNumber"/>
        <w:numPr>
          <w:ilvl w:val="0"/>
          <w:numId w:val="22"/>
        </w:numPr>
        <w:rPr>
          <w:lang w:val="en-IN"/>
        </w:rPr>
      </w:pPr>
      <w:r w:rsidRPr="00A468B1">
        <w:rPr>
          <w:lang w:val="en-IN"/>
        </w:rPr>
        <w:t>Belongs to the class rather than objects.</w:t>
      </w:r>
    </w:p>
    <w:p w14:paraId="2C7770B4" w14:textId="77777777" w:rsidR="00A468B1" w:rsidRPr="00A468B1" w:rsidRDefault="00A468B1" w:rsidP="00A468B1">
      <w:pPr>
        <w:pStyle w:val="ListNumber"/>
        <w:numPr>
          <w:ilvl w:val="0"/>
          <w:numId w:val="22"/>
        </w:numPr>
        <w:rPr>
          <w:lang w:val="en-IN"/>
        </w:rPr>
      </w:pPr>
      <w:r w:rsidRPr="00A468B1">
        <w:rPr>
          <w:lang w:val="en-IN"/>
        </w:rPr>
        <w:t>Shared among all instances of the class.</w:t>
      </w:r>
    </w:p>
    <w:p w14:paraId="74183451" w14:textId="77777777" w:rsidR="00A468B1" w:rsidRPr="00A468B1" w:rsidRDefault="00A468B1" w:rsidP="00A468B1">
      <w:pPr>
        <w:pStyle w:val="ListNumber"/>
        <w:numPr>
          <w:ilvl w:val="0"/>
          <w:numId w:val="0"/>
        </w:numPr>
        <w:rPr>
          <w:lang w:val="en-IN"/>
        </w:rPr>
      </w:pPr>
    </w:p>
    <w:p w14:paraId="40FCEBB2" w14:textId="5EE43FF9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</w:p>
    <w:p w14:paraId="6E125D22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</w:p>
    <w:p w14:paraId="7B6A9829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</w:p>
    <w:p w14:paraId="607CA8B0" w14:textId="7C6840C4" w:rsidR="00682D93" w:rsidRDefault="00000000" w:rsidP="00A468B1">
      <w:pPr>
        <w:pStyle w:val="ListNumber"/>
      </w:pPr>
      <w:r>
        <w:t xml:space="preserve"> What are the different types of operators in Java?</w:t>
      </w:r>
    </w:p>
    <w:p w14:paraId="4A7FE59D" w14:textId="4E335C9F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  <w:proofErr w:type="gramStart"/>
      <w:r>
        <w:t>Ans :</w:t>
      </w:r>
      <w:proofErr w:type="gramEnd"/>
      <w:r>
        <w:t xml:space="preserve"> </w:t>
      </w:r>
    </w:p>
    <w:p w14:paraId="4AD0E81E" w14:textId="77777777" w:rsidR="00A468B1" w:rsidRPr="00A468B1" w:rsidRDefault="00A468B1" w:rsidP="00A468B1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A468B1">
        <w:rPr>
          <w:lang w:val="en-IN"/>
        </w:rPr>
        <w:lastRenderedPageBreak/>
        <w:t xml:space="preserve">In Java, </w:t>
      </w:r>
      <w:r w:rsidRPr="00A468B1">
        <w:rPr>
          <w:b/>
          <w:bCs/>
          <w:lang w:val="en-IN"/>
        </w:rPr>
        <w:t>operators</w:t>
      </w:r>
      <w:r w:rsidRPr="00A468B1">
        <w:rPr>
          <w:lang w:val="en-IN"/>
        </w:rPr>
        <w:t xml:space="preserve"> are special symbols used to perform </w:t>
      </w:r>
      <w:r w:rsidRPr="00A468B1">
        <w:rPr>
          <w:b/>
          <w:bCs/>
          <w:lang w:val="en-IN"/>
        </w:rPr>
        <w:t>operations</w:t>
      </w:r>
      <w:r w:rsidRPr="00A468B1">
        <w:rPr>
          <w:lang w:val="en-IN"/>
        </w:rPr>
        <w:t xml:space="preserve"> on variables and values. They are essential for performing calculations, comparisons, and logical decisions in a program.</w:t>
      </w:r>
    </w:p>
    <w:p w14:paraId="4B65ABAD" w14:textId="77777777" w:rsidR="00A468B1" w:rsidRPr="00A468B1" w:rsidRDefault="00A468B1" w:rsidP="00A468B1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A468B1">
        <w:rPr>
          <w:lang w:val="en-IN"/>
        </w:rPr>
        <w:t>Java provides several types of operators:</w:t>
      </w:r>
    </w:p>
    <w:p w14:paraId="6EB2EF76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  <w:proofErr w:type="gramStart"/>
      <w:r w:rsidRPr="001E377B">
        <w:t>Ans:-</w:t>
      </w:r>
      <w:proofErr w:type="gramEnd"/>
      <w:r w:rsidRPr="001E377B">
        <w:t xml:space="preserve"> 1. Arithmetic Operators Used to perform basic math operations like addition, subtraction, multiplication, division, and modulus.</w:t>
      </w:r>
    </w:p>
    <w:p w14:paraId="543A76AC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 • Examples: +, -, *, /, % </w:t>
      </w:r>
    </w:p>
    <w:p w14:paraId="08EEA771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• Also includes increment (++) and decrement (--). </w:t>
      </w:r>
    </w:p>
    <w:p w14:paraId="26B17BD5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• Example: a + b, a++ </w:t>
      </w:r>
    </w:p>
    <w:p w14:paraId="4A0DA490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</w:p>
    <w:p w14:paraId="279844FD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  <w:r w:rsidRPr="001E377B">
        <w:t>2. Relational Operators Used to compare two values and return true or false.</w:t>
      </w:r>
    </w:p>
    <w:p w14:paraId="3FFDAD10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 • Examples: == (equal)</w:t>
      </w:r>
      <w:proofErr w:type="gramStart"/>
      <w:r w:rsidRPr="001E377B">
        <w:t>, !</w:t>
      </w:r>
      <w:proofErr w:type="gramEnd"/>
      <w:r w:rsidRPr="001E377B">
        <w:t xml:space="preserve">= (not equal), &gt;, =, &lt;= </w:t>
      </w:r>
    </w:p>
    <w:p w14:paraId="4D9C0894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• Example: a &gt; b returns true if a is greater than b. </w:t>
      </w:r>
    </w:p>
    <w:p w14:paraId="46711208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</w:p>
    <w:p w14:paraId="3B7BF64D" w14:textId="4ACA868A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>
        <w:t>3.</w:t>
      </w:r>
      <w:r w:rsidRPr="001E377B">
        <w:t xml:space="preserve">Logical Operators Used to combine multiple </w:t>
      </w:r>
      <w:proofErr w:type="spellStart"/>
      <w:r w:rsidRPr="001E377B">
        <w:t>boolean</w:t>
      </w:r>
      <w:proofErr w:type="spellEnd"/>
      <w:r w:rsidRPr="001E377B">
        <w:t xml:space="preserve"> expressions.</w:t>
      </w:r>
    </w:p>
    <w:p w14:paraId="3D0644BF" w14:textId="5698270F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>• Examples: &amp;&amp; (AND), || (OR)</w:t>
      </w:r>
      <w:proofErr w:type="gramStart"/>
      <w:r w:rsidRPr="001E377B">
        <w:t>, !</w:t>
      </w:r>
      <w:proofErr w:type="gramEnd"/>
      <w:r w:rsidRPr="001E377B">
        <w:t xml:space="preserve"> (NOT) </w:t>
      </w:r>
    </w:p>
    <w:p w14:paraId="68EB0857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• Example: (a &gt; b) &amp;&amp; (a &lt; c) checks if both conditions are true. </w:t>
      </w:r>
    </w:p>
    <w:p w14:paraId="2DB06C26" w14:textId="77777777" w:rsidR="001E377B" w:rsidRDefault="001E377B" w:rsidP="001E377B">
      <w:pPr>
        <w:pStyle w:val="ListNumber"/>
        <w:numPr>
          <w:ilvl w:val="0"/>
          <w:numId w:val="0"/>
        </w:numPr>
        <w:ind w:left="744"/>
      </w:pPr>
    </w:p>
    <w:p w14:paraId="1C3A7223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4. Assignment Operators o Used to assign values to variables and modify them. </w:t>
      </w:r>
    </w:p>
    <w:p w14:paraId="33281D0A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>• Examples: =, +=, -=, *=, /=, %=</w:t>
      </w:r>
    </w:p>
    <w:p w14:paraId="008FD8E5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 • Example: c += 5 means c = c + 5. 5. </w:t>
      </w:r>
    </w:p>
    <w:p w14:paraId="3E97FC30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</w:p>
    <w:p w14:paraId="78E0CB3E" w14:textId="46B1DF6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>
        <w:t>5.</w:t>
      </w:r>
      <w:r w:rsidRPr="001E377B">
        <w:t xml:space="preserve">Bitwise Operators Operate on bits of integers. Useful for low-level programming. </w:t>
      </w:r>
    </w:p>
    <w:p w14:paraId="123D7188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• Examples: &amp; (AND), | (OR), ^ (XOR), ~ (NOT), &lt;&lt; (left shift), &gt;&gt; (right shift), &gt;&gt;&gt; (unsigned right shift) </w:t>
      </w:r>
    </w:p>
    <w:p w14:paraId="59566A7A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• Example: d &amp; e performs AND on each bit of d and e </w:t>
      </w:r>
    </w:p>
    <w:p w14:paraId="1F1021F6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</w:p>
    <w:p w14:paraId="11E668F2" w14:textId="48F397BC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6. Ternary Operator A shorthand for if-else statements. </w:t>
      </w:r>
    </w:p>
    <w:p w14:paraId="553DFD09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• Syntax: </w:t>
      </w:r>
      <w:proofErr w:type="gramStart"/>
      <w:r w:rsidRPr="001E377B">
        <w:t>condition ?</w:t>
      </w:r>
      <w:proofErr w:type="gramEnd"/>
      <w:r w:rsidRPr="001E377B">
        <w:t xml:space="preserve"> </w:t>
      </w:r>
      <w:proofErr w:type="spellStart"/>
      <w:proofErr w:type="gramStart"/>
      <w:r w:rsidRPr="001E377B">
        <w:t>valueIfTrue</w:t>
      </w:r>
      <w:proofErr w:type="spellEnd"/>
      <w:r w:rsidRPr="001E377B">
        <w:t xml:space="preserve"> :</w:t>
      </w:r>
      <w:proofErr w:type="gramEnd"/>
      <w:r w:rsidRPr="001E377B">
        <w:t xml:space="preserve"> </w:t>
      </w:r>
      <w:proofErr w:type="spellStart"/>
      <w:r w:rsidRPr="001E377B">
        <w:t>valueIfFalse</w:t>
      </w:r>
      <w:proofErr w:type="spellEnd"/>
      <w:r w:rsidRPr="001E377B">
        <w:t xml:space="preserve"> </w:t>
      </w:r>
    </w:p>
    <w:p w14:paraId="7F2C10BF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>• Example: int max = (a &gt; b</w:t>
      </w:r>
      <w:proofErr w:type="gramStart"/>
      <w:r w:rsidRPr="001E377B">
        <w:t>) ?</w:t>
      </w:r>
      <w:proofErr w:type="gramEnd"/>
      <w:r w:rsidRPr="001E377B">
        <w:t xml:space="preserve"> </w:t>
      </w:r>
      <w:proofErr w:type="gramStart"/>
      <w:r w:rsidRPr="001E377B">
        <w:t>a :</w:t>
      </w:r>
      <w:proofErr w:type="gramEnd"/>
      <w:r w:rsidRPr="001E377B">
        <w:t xml:space="preserve"> b; </w:t>
      </w:r>
    </w:p>
    <w:p w14:paraId="76C676E0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</w:p>
    <w:p w14:paraId="33708A84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>7. I</w:t>
      </w:r>
      <w:proofErr w:type="spellStart"/>
      <w:r w:rsidRPr="001E377B">
        <w:t>nstanceof</w:t>
      </w:r>
      <w:proofErr w:type="spellEnd"/>
      <w:r w:rsidRPr="001E377B">
        <w:t xml:space="preserve"> Operator Checks whether an object is an instance of a specific class or interface. </w:t>
      </w:r>
    </w:p>
    <w:p w14:paraId="777EED2E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• Returns true or false. </w:t>
      </w:r>
    </w:p>
    <w:p w14:paraId="5D52E6E7" w14:textId="43CF01A5" w:rsidR="00A468B1" w:rsidRDefault="001E377B" w:rsidP="001E377B">
      <w:pPr>
        <w:pStyle w:val="ListNumber"/>
        <w:numPr>
          <w:ilvl w:val="0"/>
          <w:numId w:val="0"/>
        </w:numPr>
        <w:ind w:left="360" w:hanging="360"/>
      </w:pPr>
      <w:r w:rsidRPr="001E377B">
        <w:t xml:space="preserve">• Example: str </w:t>
      </w:r>
      <w:proofErr w:type="spellStart"/>
      <w:r w:rsidRPr="001E377B">
        <w:t>instanceof</w:t>
      </w:r>
      <w:proofErr w:type="spellEnd"/>
      <w:r w:rsidRPr="001E377B">
        <w:t xml:space="preserve"> String returns true if str is a String object.</w:t>
      </w:r>
    </w:p>
    <w:p w14:paraId="1C134859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</w:p>
    <w:p w14:paraId="524AEC76" w14:textId="77777777" w:rsidR="00A468B1" w:rsidRDefault="00A468B1" w:rsidP="00A468B1">
      <w:pPr>
        <w:pStyle w:val="ListNumber"/>
        <w:numPr>
          <w:ilvl w:val="0"/>
          <w:numId w:val="0"/>
        </w:numPr>
        <w:ind w:left="360" w:hanging="360"/>
      </w:pPr>
    </w:p>
    <w:p w14:paraId="4047674E" w14:textId="77777777" w:rsidR="001E377B" w:rsidRDefault="001E377B" w:rsidP="00A468B1">
      <w:pPr>
        <w:pStyle w:val="ListNumber"/>
        <w:numPr>
          <w:ilvl w:val="0"/>
          <w:numId w:val="0"/>
        </w:numPr>
        <w:ind w:left="360" w:hanging="360"/>
      </w:pPr>
    </w:p>
    <w:p w14:paraId="296059D5" w14:textId="500CFB5B" w:rsidR="00682D93" w:rsidRDefault="00000000" w:rsidP="00A62C07">
      <w:pPr>
        <w:pStyle w:val="ListNumber"/>
      </w:pPr>
      <w:r>
        <w:t>Explain control statements in Java (if, if-else, switch).</w:t>
      </w:r>
    </w:p>
    <w:p w14:paraId="4DABBA0A" w14:textId="77777777" w:rsidR="00A62C07" w:rsidRDefault="00A62C07" w:rsidP="00A62C07">
      <w:pPr>
        <w:pStyle w:val="ListNumber"/>
        <w:numPr>
          <w:ilvl w:val="0"/>
          <w:numId w:val="0"/>
        </w:numPr>
        <w:ind w:left="360"/>
      </w:pPr>
    </w:p>
    <w:p w14:paraId="288392F0" w14:textId="7509AD69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  <w:proofErr w:type="gramStart"/>
      <w:r>
        <w:t>Ans :</w:t>
      </w:r>
      <w:proofErr w:type="gramEnd"/>
      <w:r>
        <w:t xml:space="preserve"> </w:t>
      </w:r>
    </w:p>
    <w:p w14:paraId="03068992" w14:textId="6AC1421F" w:rsidR="001E377B" w:rsidRPr="001E377B" w:rsidRDefault="001E377B" w:rsidP="001E377B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2CD85685" w14:textId="13127D86" w:rsidR="001E377B" w:rsidRPr="001E377B" w:rsidRDefault="001E377B" w:rsidP="001E377B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1E377B">
        <w:rPr>
          <w:b/>
          <w:bCs/>
          <w:lang w:val="en-IN"/>
        </w:rPr>
        <w:t xml:space="preserve"> 1. if Statement</w:t>
      </w:r>
    </w:p>
    <w:p w14:paraId="027BF3CE" w14:textId="77777777" w:rsidR="001E377B" w:rsidRDefault="001E377B" w:rsidP="001E377B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1E377B">
        <w:rPr>
          <w:lang w:val="en-IN"/>
        </w:rPr>
        <w:lastRenderedPageBreak/>
        <w:t xml:space="preserve">The if statement executes a block of code </w:t>
      </w:r>
      <w:r w:rsidRPr="001E377B">
        <w:rPr>
          <w:b/>
          <w:bCs/>
          <w:lang w:val="en-IN"/>
        </w:rPr>
        <w:t>only if</w:t>
      </w:r>
      <w:r w:rsidRPr="001E377B">
        <w:rPr>
          <w:lang w:val="en-IN"/>
        </w:rPr>
        <w:t xml:space="preserve"> the specified condition is true.</w:t>
      </w:r>
    </w:p>
    <w:p w14:paraId="395E3BD6" w14:textId="77777777" w:rsidR="001E377B" w:rsidRPr="001E377B" w:rsidRDefault="001E377B" w:rsidP="001E377B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5199AD8C" w14:textId="2F7EBE0A" w:rsidR="001E377B" w:rsidRDefault="00873EB6" w:rsidP="001E377B">
      <w:pPr>
        <w:pStyle w:val="ListNumber"/>
        <w:numPr>
          <w:ilvl w:val="0"/>
          <w:numId w:val="0"/>
        </w:numPr>
        <w:ind w:left="360" w:hanging="360"/>
      </w:pPr>
      <w:r>
        <w:t xml:space="preserve">  </w:t>
      </w:r>
      <w:r>
        <w:rPr>
          <w:noProof/>
        </w:rPr>
        <w:drawing>
          <wp:inline distT="0" distB="0" distL="0" distR="0" wp14:anchorId="216905E8" wp14:editId="0BA621C2">
            <wp:extent cx="5486400" cy="2799715"/>
            <wp:effectExtent l="0" t="0" r="0" b="635"/>
            <wp:docPr id="1823558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C00B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</w:p>
    <w:p w14:paraId="1A629A0B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7CAA8FF7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68703361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68AD24D7" w14:textId="45E28FC3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D00D653" wp14:editId="78CC04D6">
            <wp:extent cx="4488180" cy="2651760"/>
            <wp:effectExtent l="0" t="0" r="7620" b="0"/>
            <wp:docPr id="1804839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DB0D" w14:textId="77777777" w:rsidR="001E377B" w:rsidRDefault="001E377B" w:rsidP="001E377B">
      <w:pPr>
        <w:pStyle w:val="ListNumber"/>
        <w:numPr>
          <w:ilvl w:val="0"/>
          <w:numId w:val="0"/>
        </w:numPr>
        <w:ind w:left="360" w:hanging="360"/>
      </w:pPr>
    </w:p>
    <w:p w14:paraId="2CA2AF9F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7622E5DC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873EB6">
        <w:rPr>
          <w:b/>
          <w:bCs/>
          <w:lang w:val="en-IN"/>
        </w:rPr>
        <w:t>2. if-else Statement</w:t>
      </w:r>
    </w:p>
    <w:p w14:paraId="33D92262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lang w:val="en-IN"/>
        </w:rPr>
        <w:t xml:space="preserve">The if-else statement executes one block if the condition is </w:t>
      </w:r>
      <w:r w:rsidRPr="00873EB6">
        <w:rPr>
          <w:b/>
          <w:bCs/>
          <w:lang w:val="en-IN"/>
        </w:rPr>
        <w:t>true</w:t>
      </w:r>
      <w:r w:rsidRPr="00873EB6">
        <w:rPr>
          <w:lang w:val="en-IN"/>
        </w:rPr>
        <w:t xml:space="preserve">, and another block if the condition is </w:t>
      </w:r>
      <w:r w:rsidRPr="00873EB6">
        <w:rPr>
          <w:b/>
          <w:bCs/>
          <w:lang w:val="en-IN"/>
        </w:rPr>
        <w:t>false</w:t>
      </w:r>
      <w:r w:rsidRPr="00873EB6">
        <w:rPr>
          <w:lang w:val="en-IN"/>
        </w:rPr>
        <w:t>.</w:t>
      </w:r>
    </w:p>
    <w:p w14:paraId="471AD2D2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0070AE46" w14:textId="0ED61944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  <w:r w:rsidRPr="00873EB6">
        <w:lastRenderedPageBreak/>
        <w:drawing>
          <wp:inline distT="0" distB="0" distL="0" distR="0" wp14:anchorId="4693F775" wp14:editId="618BFC36">
            <wp:extent cx="4777740" cy="3306815"/>
            <wp:effectExtent l="0" t="0" r="3810" b="8255"/>
            <wp:docPr id="110636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3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442" cy="33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2170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04F59AD4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3456D626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0FA49122" w14:textId="61207FC2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  <w:r w:rsidRPr="00873EB6">
        <w:drawing>
          <wp:inline distT="0" distB="0" distL="0" distR="0" wp14:anchorId="36D219E2" wp14:editId="3537B5DD">
            <wp:extent cx="5144218" cy="2562583"/>
            <wp:effectExtent l="0" t="0" r="0" b="9525"/>
            <wp:docPr id="22826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63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F0BE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7D09DD2B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4109FCC6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63732F4C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873EB6">
        <w:rPr>
          <w:b/>
          <w:bCs/>
          <w:lang w:val="en-IN"/>
        </w:rPr>
        <w:t>3. switch Statement</w:t>
      </w:r>
    </w:p>
    <w:p w14:paraId="54EA6E1E" w14:textId="77777777" w:rsid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lang w:val="en-IN"/>
        </w:rPr>
        <w:t>The switch statement is used to select one of many blocks of code to execute based on the value of a variable.</w:t>
      </w:r>
    </w:p>
    <w:p w14:paraId="45CF1F79" w14:textId="77777777" w:rsid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68BB0F15" w14:textId="77777777" w:rsid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57FBFD45" w14:textId="0DE4DE2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lang w:val="en-IN"/>
        </w:rPr>
        <w:lastRenderedPageBreak/>
        <w:drawing>
          <wp:inline distT="0" distB="0" distL="0" distR="0" wp14:anchorId="202B4311" wp14:editId="7FA0E625">
            <wp:extent cx="4640580" cy="5834563"/>
            <wp:effectExtent l="0" t="0" r="7620" b="0"/>
            <wp:docPr id="44357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73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601" cy="584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78CD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4BBD7411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1E72077E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799038AE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783EB8A1" w14:textId="77777777" w:rsidR="00873EB6" w:rsidRDefault="00873EB6" w:rsidP="001E377B">
      <w:pPr>
        <w:pStyle w:val="ListNumber"/>
        <w:numPr>
          <w:ilvl w:val="0"/>
          <w:numId w:val="0"/>
        </w:numPr>
        <w:ind w:left="360" w:hanging="360"/>
      </w:pPr>
    </w:p>
    <w:p w14:paraId="7062F773" w14:textId="53C73E01" w:rsidR="00682D93" w:rsidRDefault="00000000">
      <w:pPr>
        <w:pStyle w:val="ListNumber"/>
      </w:pPr>
      <w:r>
        <w:t xml:space="preserve"> Write a Java program to find whether a number is even or odd.</w:t>
      </w:r>
    </w:p>
    <w:p w14:paraId="78132049" w14:textId="08F6A57F" w:rsidR="00873EB6" w:rsidRDefault="00873EB6" w:rsidP="00873EB6">
      <w:pPr>
        <w:pStyle w:val="ListNumber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7937AA83" wp14:editId="67955853">
            <wp:extent cx="3657600" cy="2532380"/>
            <wp:effectExtent l="0" t="0" r="0" b="1270"/>
            <wp:docPr id="1477076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594" cy="253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3CBA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72FFA93D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5949F135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0C4A9966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7BDC0458" w14:textId="6494DBE3" w:rsidR="00873EB6" w:rsidRDefault="00873EB6" w:rsidP="00873EB6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92F026" wp14:editId="3E15C78A">
            <wp:extent cx="5143500" cy="2560320"/>
            <wp:effectExtent l="0" t="0" r="0" b="0"/>
            <wp:docPr id="1529151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09A5" w14:textId="2D089E9B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37AA0C95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5FB6C6EA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6CE641A0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70C3CD46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78BB28E8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5F29441B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1FBBE406" w14:textId="475E9EA6" w:rsidR="00682D93" w:rsidRDefault="00000000">
      <w:pPr>
        <w:pStyle w:val="ListNumber"/>
      </w:pPr>
      <w:r>
        <w:t>What is the difference between while and do-while loop?</w:t>
      </w:r>
    </w:p>
    <w:p w14:paraId="5CA4E9B1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57A69C5F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proofErr w:type="gramStart"/>
      <w:r w:rsidRPr="00873EB6">
        <w:rPr>
          <w:lang w:val="en-IN"/>
        </w:rPr>
        <w:t xml:space="preserve">  </w:t>
      </w:r>
      <w:r w:rsidRPr="00873EB6">
        <w:rPr>
          <w:b/>
          <w:bCs/>
          <w:lang w:val="en-IN"/>
        </w:rPr>
        <w:t>Condition</w:t>
      </w:r>
      <w:proofErr w:type="gramEnd"/>
      <w:r w:rsidRPr="00873EB6">
        <w:rPr>
          <w:b/>
          <w:bCs/>
          <w:lang w:val="en-IN"/>
        </w:rPr>
        <w:t xml:space="preserve"> Checking</w:t>
      </w:r>
      <w:r w:rsidRPr="00873EB6">
        <w:rPr>
          <w:lang w:val="en-IN"/>
        </w:rPr>
        <w:t>:</w:t>
      </w:r>
    </w:p>
    <w:p w14:paraId="2DC9BDB5" w14:textId="77777777" w:rsidR="00873EB6" w:rsidRPr="00873EB6" w:rsidRDefault="00873EB6" w:rsidP="00873EB6">
      <w:pPr>
        <w:pStyle w:val="ListNumber"/>
        <w:numPr>
          <w:ilvl w:val="0"/>
          <w:numId w:val="26"/>
        </w:numPr>
        <w:rPr>
          <w:lang w:val="en-IN"/>
        </w:rPr>
      </w:pPr>
      <w:r w:rsidRPr="00873EB6">
        <w:rPr>
          <w:lang w:val="en-IN"/>
        </w:rPr>
        <w:t xml:space="preserve">In a while loop, the condition is checked </w:t>
      </w:r>
      <w:r w:rsidRPr="00873EB6">
        <w:rPr>
          <w:b/>
          <w:bCs/>
          <w:lang w:val="en-IN"/>
        </w:rPr>
        <w:t>before</w:t>
      </w:r>
      <w:r w:rsidRPr="00873EB6">
        <w:rPr>
          <w:lang w:val="en-IN"/>
        </w:rPr>
        <w:t xml:space="preserve"> the loop body executes.</w:t>
      </w:r>
    </w:p>
    <w:p w14:paraId="2F7F9063" w14:textId="77777777" w:rsidR="00873EB6" w:rsidRPr="00873EB6" w:rsidRDefault="00873EB6" w:rsidP="00873EB6">
      <w:pPr>
        <w:pStyle w:val="ListNumber"/>
        <w:numPr>
          <w:ilvl w:val="0"/>
          <w:numId w:val="26"/>
        </w:numPr>
        <w:rPr>
          <w:lang w:val="en-IN"/>
        </w:rPr>
      </w:pPr>
      <w:r w:rsidRPr="00873EB6">
        <w:rPr>
          <w:lang w:val="en-IN"/>
        </w:rPr>
        <w:t xml:space="preserve">In a do-while loop, the condition is checked </w:t>
      </w:r>
      <w:r w:rsidRPr="00873EB6">
        <w:rPr>
          <w:b/>
          <w:bCs/>
          <w:lang w:val="en-IN"/>
        </w:rPr>
        <w:t>after</w:t>
      </w:r>
      <w:r w:rsidRPr="00873EB6">
        <w:rPr>
          <w:lang w:val="en-IN"/>
        </w:rPr>
        <w:t xml:space="preserve"> the loop body executes.</w:t>
      </w:r>
    </w:p>
    <w:p w14:paraId="4BD2F251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proofErr w:type="gramStart"/>
      <w:r w:rsidRPr="00873EB6">
        <w:rPr>
          <w:lang w:val="en-IN"/>
        </w:rPr>
        <w:lastRenderedPageBreak/>
        <w:t xml:space="preserve">  </w:t>
      </w:r>
      <w:r w:rsidRPr="00873EB6">
        <w:rPr>
          <w:b/>
          <w:bCs/>
          <w:lang w:val="en-IN"/>
        </w:rPr>
        <w:t>Minimum</w:t>
      </w:r>
      <w:proofErr w:type="gramEnd"/>
      <w:r w:rsidRPr="00873EB6">
        <w:rPr>
          <w:b/>
          <w:bCs/>
          <w:lang w:val="en-IN"/>
        </w:rPr>
        <w:t xml:space="preserve"> Execution</w:t>
      </w:r>
      <w:r w:rsidRPr="00873EB6">
        <w:rPr>
          <w:lang w:val="en-IN"/>
        </w:rPr>
        <w:t>:</w:t>
      </w:r>
    </w:p>
    <w:p w14:paraId="76A6EAC9" w14:textId="77777777" w:rsidR="00873EB6" w:rsidRPr="00873EB6" w:rsidRDefault="00873EB6" w:rsidP="00873EB6">
      <w:pPr>
        <w:pStyle w:val="ListNumber"/>
        <w:numPr>
          <w:ilvl w:val="0"/>
          <w:numId w:val="27"/>
        </w:numPr>
        <w:rPr>
          <w:lang w:val="en-IN"/>
        </w:rPr>
      </w:pPr>
      <w:r w:rsidRPr="00873EB6">
        <w:rPr>
          <w:lang w:val="en-IN"/>
        </w:rPr>
        <w:t xml:space="preserve">A while loop </w:t>
      </w:r>
      <w:r w:rsidRPr="00873EB6">
        <w:rPr>
          <w:b/>
          <w:bCs/>
          <w:lang w:val="en-IN"/>
        </w:rPr>
        <w:t>may not execute</w:t>
      </w:r>
      <w:r w:rsidRPr="00873EB6">
        <w:rPr>
          <w:lang w:val="en-IN"/>
        </w:rPr>
        <w:t xml:space="preserve"> the loop body if the condition is false initially.</w:t>
      </w:r>
    </w:p>
    <w:p w14:paraId="7C8A074B" w14:textId="77777777" w:rsidR="00873EB6" w:rsidRPr="00873EB6" w:rsidRDefault="00873EB6" w:rsidP="00873EB6">
      <w:pPr>
        <w:pStyle w:val="ListNumber"/>
        <w:numPr>
          <w:ilvl w:val="0"/>
          <w:numId w:val="27"/>
        </w:numPr>
        <w:rPr>
          <w:lang w:val="en-IN"/>
        </w:rPr>
      </w:pPr>
      <w:r w:rsidRPr="00873EB6">
        <w:rPr>
          <w:lang w:val="en-IN"/>
        </w:rPr>
        <w:t xml:space="preserve">A do-while loop </w:t>
      </w:r>
      <w:r w:rsidRPr="00873EB6">
        <w:rPr>
          <w:b/>
          <w:bCs/>
          <w:lang w:val="en-IN"/>
        </w:rPr>
        <w:t>always executes at least once</w:t>
      </w:r>
      <w:r w:rsidRPr="00873EB6">
        <w:rPr>
          <w:lang w:val="en-IN"/>
        </w:rPr>
        <w:t>, even if the condition is false.</w:t>
      </w:r>
    </w:p>
    <w:p w14:paraId="5646C633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proofErr w:type="gramStart"/>
      <w:r w:rsidRPr="00873EB6">
        <w:rPr>
          <w:lang w:val="en-IN"/>
        </w:rPr>
        <w:t xml:space="preserve">  </w:t>
      </w:r>
      <w:r w:rsidRPr="00873EB6">
        <w:rPr>
          <w:b/>
          <w:bCs/>
          <w:lang w:val="en-IN"/>
        </w:rPr>
        <w:t>Loop</w:t>
      </w:r>
      <w:proofErr w:type="gramEnd"/>
      <w:r w:rsidRPr="00873EB6">
        <w:rPr>
          <w:b/>
          <w:bCs/>
          <w:lang w:val="en-IN"/>
        </w:rPr>
        <w:t xml:space="preserve"> Type</w:t>
      </w:r>
      <w:r w:rsidRPr="00873EB6">
        <w:rPr>
          <w:lang w:val="en-IN"/>
        </w:rPr>
        <w:t>:</w:t>
      </w:r>
    </w:p>
    <w:p w14:paraId="742E7967" w14:textId="77777777" w:rsidR="00873EB6" w:rsidRPr="00873EB6" w:rsidRDefault="00873EB6" w:rsidP="00873EB6">
      <w:pPr>
        <w:pStyle w:val="ListNumber"/>
        <w:numPr>
          <w:ilvl w:val="0"/>
          <w:numId w:val="28"/>
        </w:numPr>
        <w:rPr>
          <w:lang w:val="en-IN"/>
        </w:rPr>
      </w:pPr>
      <w:r w:rsidRPr="00873EB6">
        <w:rPr>
          <w:lang w:val="en-IN"/>
        </w:rPr>
        <w:t xml:space="preserve">while is an </w:t>
      </w:r>
      <w:r w:rsidRPr="00873EB6">
        <w:rPr>
          <w:b/>
          <w:bCs/>
          <w:lang w:val="en-IN"/>
        </w:rPr>
        <w:t>entry-controlled</w:t>
      </w:r>
      <w:r w:rsidRPr="00873EB6">
        <w:rPr>
          <w:lang w:val="en-IN"/>
        </w:rPr>
        <w:t xml:space="preserve"> loop.</w:t>
      </w:r>
    </w:p>
    <w:p w14:paraId="35F44D52" w14:textId="77777777" w:rsidR="00873EB6" w:rsidRPr="00873EB6" w:rsidRDefault="00873EB6" w:rsidP="00873EB6">
      <w:pPr>
        <w:pStyle w:val="ListNumber"/>
        <w:numPr>
          <w:ilvl w:val="0"/>
          <w:numId w:val="28"/>
        </w:numPr>
        <w:rPr>
          <w:lang w:val="en-IN"/>
        </w:rPr>
      </w:pPr>
      <w:r w:rsidRPr="00873EB6">
        <w:rPr>
          <w:lang w:val="en-IN"/>
        </w:rPr>
        <w:t xml:space="preserve">do-while is an </w:t>
      </w:r>
      <w:r w:rsidRPr="00873EB6">
        <w:rPr>
          <w:b/>
          <w:bCs/>
          <w:lang w:val="en-IN"/>
        </w:rPr>
        <w:t>exit-controlled</w:t>
      </w:r>
      <w:r w:rsidRPr="00873EB6">
        <w:rPr>
          <w:lang w:val="en-IN"/>
        </w:rPr>
        <w:t xml:space="preserve"> loop.</w:t>
      </w:r>
    </w:p>
    <w:p w14:paraId="784701A7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proofErr w:type="gramStart"/>
      <w:r w:rsidRPr="00873EB6">
        <w:rPr>
          <w:lang w:val="en-IN"/>
        </w:rPr>
        <w:t xml:space="preserve">  </w:t>
      </w:r>
      <w:r w:rsidRPr="00873EB6">
        <w:rPr>
          <w:b/>
          <w:bCs/>
          <w:lang w:val="en-IN"/>
        </w:rPr>
        <w:t>Use</w:t>
      </w:r>
      <w:proofErr w:type="gramEnd"/>
      <w:r w:rsidRPr="00873EB6">
        <w:rPr>
          <w:b/>
          <w:bCs/>
          <w:lang w:val="en-IN"/>
        </w:rPr>
        <w:t xml:space="preserve"> Case</w:t>
      </w:r>
      <w:r w:rsidRPr="00873EB6">
        <w:rPr>
          <w:lang w:val="en-IN"/>
        </w:rPr>
        <w:t>:</w:t>
      </w:r>
    </w:p>
    <w:p w14:paraId="57174CB7" w14:textId="77777777" w:rsidR="00873EB6" w:rsidRPr="00873EB6" w:rsidRDefault="00873EB6" w:rsidP="00873EB6">
      <w:pPr>
        <w:pStyle w:val="ListNumber"/>
        <w:numPr>
          <w:ilvl w:val="0"/>
          <w:numId w:val="29"/>
        </w:numPr>
        <w:rPr>
          <w:lang w:val="en-IN"/>
        </w:rPr>
      </w:pPr>
      <w:r w:rsidRPr="00873EB6">
        <w:rPr>
          <w:lang w:val="en-IN"/>
        </w:rPr>
        <w:t xml:space="preserve">Use while when the loop should run </w:t>
      </w:r>
      <w:r w:rsidRPr="00873EB6">
        <w:rPr>
          <w:b/>
          <w:bCs/>
          <w:lang w:val="en-IN"/>
        </w:rPr>
        <w:t>only if</w:t>
      </w:r>
      <w:r w:rsidRPr="00873EB6">
        <w:rPr>
          <w:lang w:val="en-IN"/>
        </w:rPr>
        <w:t xml:space="preserve"> the condition is true.</w:t>
      </w:r>
    </w:p>
    <w:p w14:paraId="33E6FBCC" w14:textId="77777777" w:rsidR="00873EB6" w:rsidRPr="00873EB6" w:rsidRDefault="00873EB6" w:rsidP="00873EB6">
      <w:pPr>
        <w:pStyle w:val="ListNumber"/>
        <w:numPr>
          <w:ilvl w:val="0"/>
          <w:numId w:val="29"/>
        </w:numPr>
        <w:rPr>
          <w:lang w:val="en-IN"/>
        </w:rPr>
      </w:pPr>
      <w:r w:rsidRPr="00873EB6">
        <w:rPr>
          <w:lang w:val="en-IN"/>
        </w:rPr>
        <w:t xml:space="preserve">Use do-while when the loop must run </w:t>
      </w:r>
      <w:r w:rsidRPr="00873EB6">
        <w:rPr>
          <w:b/>
          <w:bCs/>
          <w:lang w:val="en-IN"/>
        </w:rPr>
        <w:t>at least once</w:t>
      </w:r>
      <w:r w:rsidRPr="00873EB6">
        <w:rPr>
          <w:lang w:val="en-IN"/>
        </w:rPr>
        <w:t>, regardless of the condition.</w:t>
      </w:r>
    </w:p>
    <w:p w14:paraId="3F56897E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proofErr w:type="gramStart"/>
      <w:r w:rsidRPr="00873EB6">
        <w:rPr>
          <w:lang w:val="en-IN"/>
        </w:rPr>
        <w:t xml:space="preserve">  </w:t>
      </w:r>
      <w:r w:rsidRPr="00873EB6">
        <w:rPr>
          <w:b/>
          <w:bCs/>
          <w:lang w:val="en-IN"/>
        </w:rPr>
        <w:t>Syntax</w:t>
      </w:r>
      <w:proofErr w:type="gramEnd"/>
      <w:r w:rsidRPr="00873EB6">
        <w:rPr>
          <w:b/>
          <w:bCs/>
          <w:lang w:val="en-IN"/>
        </w:rPr>
        <w:t xml:space="preserve"> Difference</w:t>
      </w:r>
      <w:r w:rsidRPr="00873EB6">
        <w:rPr>
          <w:lang w:val="en-IN"/>
        </w:rPr>
        <w:t>:</w:t>
      </w:r>
    </w:p>
    <w:p w14:paraId="75E56C14" w14:textId="77777777" w:rsidR="00873EB6" w:rsidRPr="00873EB6" w:rsidRDefault="00873EB6" w:rsidP="00873EB6">
      <w:pPr>
        <w:pStyle w:val="ListNumber"/>
        <w:numPr>
          <w:ilvl w:val="0"/>
          <w:numId w:val="30"/>
        </w:numPr>
        <w:rPr>
          <w:lang w:val="en-IN"/>
        </w:rPr>
      </w:pPr>
      <w:r w:rsidRPr="00873EB6">
        <w:rPr>
          <w:lang w:val="en-IN"/>
        </w:rPr>
        <w:t xml:space="preserve">while (condition) </w:t>
      </w:r>
      <w:proofErr w:type="gramStart"/>
      <w:r w:rsidRPr="00873EB6">
        <w:rPr>
          <w:lang w:val="en-IN"/>
        </w:rPr>
        <w:t>{ /</w:t>
      </w:r>
      <w:proofErr w:type="gramEnd"/>
      <w:r w:rsidRPr="00873EB6">
        <w:rPr>
          <w:lang w:val="en-IN"/>
        </w:rPr>
        <w:t xml:space="preserve">/ </w:t>
      </w:r>
      <w:proofErr w:type="gramStart"/>
      <w:r w:rsidRPr="00873EB6">
        <w:rPr>
          <w:lang w:val="en-IN"/>
        </w:rPr>
        <w:t>code }</w:t>
      </w:r>
      <w:proofErr w:type="gramEnd"/>
      <w:r w:rsidRPr="00873EB6">
        <w:rPr>
          <w:lang w:val="en-IN"/>
        </w:rPr>
        <w:t xml:space="preserve"> checks the condition first.</w:t>
      </w:r>
    </w:p>
    <w:p w14:paraId="7D703C24" w14:textId="77777777" w:rsidR="00873EB6" w:rsidRPr="00873EB6" w:rsidRDefault="00873EB6" w:rsidP="00873EB6">
      <w:pPr>
        <w:pStyle w:val="ListNumber"/>
        <w:numPr>
          <w:ilvl w:val="0"/>
          <w:numId w:val="30"/>
        </w:numPr>
        <w:rPr>
          <w:lang w:val="en-IN"/>
        </w:rPr>
      </w:pPr>
      <w:r w:rsidRPr="00873EB6">
        <w:rPr>
          <w:lang w:val="en-IN"/>
        </w:rPr>
        <w:t xml:space="preserve">do </w:t>
      </w:r>
      <w:proofErr w:type="gramStart"/>
      <w:r w:rsidRPr="00873EB6">
        <w:rPr>
          <w:lang w:val="en-IN"/>
        </w:rPr>
        <w:t>{ /</w:t>
      </w:r>
      <w:proofErr w:type="gramEnd"/>
      <w:r w:rsidRPr="00873EB6">
        <w:rPr>
          <w:lang w:val="en-IN"/>
        </w:rPr>
        <w:t xml:space="preserve">/ </w:t>
      </w:r>
      <w:proofErr w:type="gramStart"/>
      <w:r w:rsidRPr="00873EB6">
        <w:rPr>
          <w:lang w:val="en-IN"/>
        </w:rPr>
        <w:t>code }</w:t>
      </w:r>
      <w:proofErr w:type="gramEnd"/>
      <w:r w:rsidRPr="00873EB6">
        <w:rPr>
          <w:lang w:val="en-IN"/>
        </w:rPr>
        <w:t xml:space="preserve"> while (condition); runs the code first, then checks the condition.</w:t>
      </w:r>
    </w:p>
    <w:p w14:paraId="27A5CE5A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06278DBB" w14:textId="77777777" w:rsidR="00682D93" w:rsidRDefault="00000000">
      <w:pPr>
        <w:pStyle w:val="Heading1"/>
      </w:pPr>
      <w:r>
        <w:t>2. Object-Oriented Programming (OOPs)</w:t>
      </w:r>
    </w:p>
    <w:p w14:paraId="3674E05A" w14:textId="77777777" w:rsidR="00682D93" w:rsidRDefault="00000000" w:rsidP="00873EB6">
      <w:pPr>
        <w:pStyle w:val="ListNumber"/>
        <w:numPr>
          <w:ilvl w:val="0"/>
          <w:numId w:val="0"/>
        </w:numPr>
        <w:ind w:left="360"/>
      </w:pPr>
      <w:r>
        <w:t>1. What are the main principles of OOPs in Java? Explain each.</w:t>
      </w:r>
    </w:p>
    <w:p w14:paraId="21D2CF2B" w14:textId="4B1A4FF0" w:rsidR="00873EB6" w:rsidRDefault="00873EB6" w:rsidP="00873EB6">
      <w:pPr>
        <w:pStyle w:val="ListNumber"/>
        <w:numPr>
          <w:ilvl w:val="0"/>
          <w:numId w:val="0"/>
        </w:numPr>
        <w:ind w:left="360"/>
      </w:pPr>
      <w:proofErr w:type="gramStart"/>
      <w:r>
        <w:t>Ans :</w:t>
      </w:r>
      <w:proofErr w:type="gramEnd"/>
    </w:p>
    <w:p w14:paraId="0BA7C0DA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lang w:val="en-IN"/>
        </w:rPr>
        <w:t xml:space="preserve">Object-Oriented Programming (OOP) is a programming paradigm based on the concept of </w:t>
      </w:r>
      <w:r w:rsidRPr="00873EB6">
        <w:rPr>
          <w:b/>
          <w:bCs/>
          <w:lang w:val="en-IN"/>
        </w:rPr>
        <w:t>"objects"</w:t>
      </w:r>
      <w:r w:rsidRPr="00873EB6">
        <w:rPr>
          <w:lang w:val="en-IN"/>
        </w:rPr>
        <w:t>. Java is a purely object-oriented language (except for primitive types), and it follows the four main principles of OOP:</w:t>
      </w:r>
    </w:p>
    <w:p w14:paraId="3D9E21BE" w14:textId="50714960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768158DA" w14:textId="5A1E1DFD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873EB6">
        <w:rPr>
          <w:b/>
          <w:bCs/>
          <w:lang w:val="en-IN"/>
        </w:rPr>
        <w:t>1. Encapsulation</w:t>
      </w:r>
    </w:p>
    <w:p w14:paraId="5B3A9370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b/>
          <w:bCs/>
          <w:lang w:val="en-IN"/>
        </w:rPr>
        <w:t>Definition</w:t>
      </w:r>
      <w:r w:rsidRPr="00873EB6">
        <w:rPr>
          <w:lang w:val="en-IN"/>
        </w:rPr>
        <w:t>:</w:t>
      </w:r>
      <w:r w:rsidRPr="00873EB6">
        <w:rPr>
          <w:lang w:val="en-IN"/>
        </w:rPr>
        <w:br/>
        <w:t xml:space="preserve">Encapsulation is the process of </w:t>
      </w:r>
      <w:r w:rsidRPr="00873EB6">
        <w:rPr>
          <w:b/>
          <w:bCs/>
          <w:lang w:val="en-IN"/>
        </w:rPr>
        <w:t>wrapping data (variables)</w:t>
      </w:r>
      <w:r w:rsidRPr="00873EB6">
        <w:rPr>
          <w:lang w:val="en-IN"/>
        </w:rPr>
        <w:t xml:space="preserve"> and </w:t>
      </w:r>
      <w:r w:rsidRPr="00873EB6">
        <w:rPr>
          <w:b/>
          <w:bCs/>
          <w:lang w:val="en-IN"/>
        </w:rPr>
        <w:t>code (methods)</w:t>
      </w:r>
      <w:r w:rsidRPr="00873EB6">
        <w:rPr>
          <w:lang w:val="en-IN"/>
        </w:rPr>
        <w:t xml:space="preserve"> into a single unit called a </w:t>
      </w:r>
      <w:r w:rsidRPr="00873EB6">
        <w:rPr>
          <w:b/>
          <w:bCs/>
          <w:lang w:val="en-IN"/>
        </w:rPr>
        <w:t>class</w:t>
      </w:r>
      <w:r w:rsidRPr="00873EB6">
        <w:rPr>
          <w:lang w:val="en-IN"/>
        </w:rPr>
        <w:t>, and restricting direct access to some of the object's components.</w:t>
      </w:r>
    </w:p>
    <w:p w14:paraId="71370D6C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b/>
          <w:bCs/>
          <w:lang w:val="en-IN"/>
        </w:rPr>
        <w:t>Benefits</w:t>
      </w:r>
      <w:r w:rsidRPr="00873EB6">
        <w:rPr>
          <w:lang w:val="en-IN"/>
        </w:rPr>
        <w:t>:</w:t>
      </w:r>
    </w:p>
    <w:p w14:paraId="680ACAFD" w14:textId="77777777" w:rsidR="00873EB6" w:rsidRPr="00873EB6" w:rsidRDefault="00873EB6" w:rsidP="00873EB6">
      <w:pPr>
        <w:pStyle w:val="ListNumber"/>
        <w:numPr>
          <w:ilvl w:val="0"/>
          <w:numId w:val="32"/>
        </w:numPr>
        <w:rPr>
          <w:lang w:val="en-IN"/>
        </w:rPr>
      </w:pPr>
      <w:r w:rsidRPr="00873EB6">
        <w:rPr>
          <w:lang w:val="en-IN"/>
        </w:rPr>
        <w:t>Improves security by hiding the internal state.</w:t>
      </w:r>
    </w:p>
    <w:p w14:paraId="011A3557" w14:textId="77777777" w:rsidR="00873EB6" w:rsidRDefault="00873EB6" w:rsidP="00873EB6">
      <w:pPr>
        <w:pStyle w:val="ListNumber"/>
        <w:numPr>
          <w:ilvl w:val="0"/>
          <w:numId w:val="32"/>
        </w:numPr>
        <w:rPr>
          <w:lang w:val="en-IN"/>
        </w:rPr>
      </w:pPr>
      <w:r w:rsidRPr="00873EB6">
        <w:rPr>
          <w:lang w:val="en-IN"/>
        </w:rPr>
        <w:t>Promotes modularity and maintainability.</w:t>
      </w:r>
    </w:p>
    <w:p w14:paraId="4552F28B" w14:textId="77777777" w:rsidR="00873EB6" w:rsidRDefault="00873EB6" w:rsidP="00873EB6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3D832EA3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873EB6">
        <w:rPr>
          <w:b/>
          <w:bCs/>
          <w:lang w:val="en-IN"/>
        </w:rPr>
        <w:t>2. Inheritance</w:t>
      </w:r>
    </w:p>
    <w:p w14:paraId="6CA0E9B8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b/>
          <w:bCs/>
          <w:lang w:val="en-IN"/>
        </w:rPr>
        <w:t>Definition</w:t>
      </w:r>
      <w:r w:rsidRPr="00873EB6">
        <w:rPr>
          <w:lang w:val="en-IN"/>
        </w:rPr>
        <w:t>:</w:t>
      </w:r>
      <w:r w:rsidRPr="00873EB6">
        <w:rPr>
          <w:lang w:val="en-IN"/>
        </w:rPr>
        <w:br/>
        <w:t xml:space="preserve">Inheritance is the mechanism in Java by which one class </w:t>
      </w:r>
      <w:r w:rsidRPr="00873EB6">
        <w:rPr>
          <w:b/>
          <w:bCs/>
          <w:lang w:val="en-IN"/>
        </w:rPr>
        <w:t xml:space="preserve">acquires the properties and </w:t>
      </w:r>
      <w:proofErr w:type="spellStart"/>
      <w:r w:rsidRPr="00873EB6">
        <w:rPr>
          <w:b/>
          <w:bCs/>
          <w:lang w:val="en-IN"/>
        </w:rPr>
        <w:t>behaviors</w:t>
      </w:r>
      <w:proofErr w:type="spellEnd"/>
      <w:r w:rsidRPr="00873EB6">
        <w:rPr>
          <w:lang w:val="en-IN"/>
        </w:rPr>
        <w:t xml:space="preserve"> of another class using the extends keyword.</w:t>
      </w:r>
    </w:p>
    <w:p w14:paraId="7433351F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b/>
          <w:bCs/>
          <w:lang w:val="en-IN"/>
        </w:rPr>
        <w:t>Benefits</w:t>
      </w:r>
      <w:r w:rsidRPr="00873EB6">
        <w:rPr>
          <w:lang w:val="en-IN"/>
        </w:rPr>
        <w:t>:</w:t>
      </w:r>
    </w:p>
    <w:p w14:paraId="6B89DB13" w14:textId="77777777" w:rsidR="00873EB6" w:rsidRPr="00873EB6" w:rsidRDefault="00873EB6" w:rsidP="00873EB6">
      <w:pPr>
        <w:pStyle w:val="ListNumber"/>
        <w:numPr>
          <w:ilvl w:val="0"/>
          <w:numId w:val="33"/>
        </w:numPr>
        <w:rPr>
          <w:lang w:val="en-IN"/>
        </w:rPr>
      </w:pPr>
      <w:r w:rsidRPr="00873EB6">
        <w:rPr>
          <w:lang w:val="en-IN"/>
        </w:rPr>
        <w:t>Promotes code reusability.</w:t>
      </w:r>
    </w:p>
    <w:p w14:paraId="22A648A3" w14:textId="77777777" w:rsidR="00873EB6" w:rsidRDefault="00873EB6" w:rsidP="00873EB6">
      <w:pPr>
        <w:pStyle w:val="ListNumber"/>
        <w:numPr>
          <w:ilvl w:val="0"/>
          <w:numId w:val="33"/>
        </w:numPr>
        <w:rPr>
          <w:lang w:val="en-IN"/>
        </w:rPr>
      </w:pPr>
      <w:r w:rsidRPr="00873EB6">
        <w:rPr>
          <w:lang w:val="en-IN"/>
        </w:rPr>
        <w:t>Establishes a relationship between parent and child classes.</w:t>
      </w:r>
    </w:p>
    <w:p w14:paraId="494970F8" w14:textId="77777777" w:rsidR="00873EB6" w:rsidRDefault="00873EB6" w:rsidP="00873EB6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3CA4F84C" w14:textId="77777777" w:rsidR="00873EB6" w:rsidRDefault="00873EB6" w:rsidP="00873EB6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00DA6724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873EB6">
        <w:rPr>
          <w:b/>
          <w:bCs/>
          <w:lang w:val="en-IN"/>
        </w:rPr>
        <w:t>3. Polymorphism</w:t>
      </w:r>
    </w:p>
    <w:p w14:paraId="55B382CE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b/>
          <w:bCs/>
          <w:lang w:val="en-IN"/>
        </w:rPr>
        <w:lastRenderedPageBreak/>
        <w:t>Definition</w:t>
      </w:r>
      <w:r w:rsidRPr="00873EB6">
        <w:rPr>
          <w:lang w:val="en-IN"/>
        </w:rPr>
        <w:t>:</w:t>
      </w:r>
      <w:r w:rsidRPr="00873EB6">
        <w:rPr>
          <w:lang w:val="en-IN"/>
        </w:rPr>
        <w:br/>
        <w:t xml:space="preserve">Polymorphism means </w:t>
      </w:r>
      <w:r w:rsidRPr="00873EB6">
        <w:rPr>
          <w:b/>
          <w:bCs/>
          <w:lang w:val="en-IN"/>
        </w:rPr>
        <w:t>"many forms"</w:t>
      </w:r>
      <w:r w:rsidRPr="00873EB6">
        <w:rPr>
          <w:lang w:val="en-IN"/>
        </w:rPr>
        <w:t xml:space="preserve">. It allows one interface to be used for a </w:t>
      </w:r>
      <w:r w:rsidRPr="00873EB6">
        <w:rPr>
          <w:b/>
          <w:bCs/>
          <w:lang w:val="en-IN"/>
        </w:rPr>
        <w:t>different underlying form (data types or methods)</w:t>
      </w:r>
      <w:r w:rsidRPr="00873EB6">
        <w:rPr>
          <w:lang w:val="en-IN"/>
        </w:rPr>
        <w:t>.</w:t>
      </w:r>
    </w:p>
    <w:p w14:paraId="62ADF18D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lang w:val="en-IN"/>
        </w:rPr>
        <w:t>Types of Polymorphism:</w:t>
      </w:r>
    </w:p>
    <w:p w14:paraId="461895EC" w14:textId="77777777" w:rsidR="00873EB6" w:rsidRPr="00873EB6" w:rsidRDefault="00873EB6" w:rsidP="00873EB6">
      <w:pPr>
        <w:pStyle w:val="ListNumber"/>
        <w:numPr>
          <w:ilvl w:val="0"/>
          <w:numId w:val="34"/>
        </w:numPr>
        <w:rPr>
          <w:lang w:val="en-IN"/>
        </w:rPr>
      </w:pPr>
      <w:r w:rsidRPr="00873EB6">
        <w:rPr>
          <w:b/>
          <w:bCs/>
          <w:lang w:val="en-IN"/>
        </w:rPr>
        <w:t>Compile-time (Method Overloading)</w:t>
      </w:r>
    </w:p>
    <w:p w14:paraId="383C678F" w14:textId="77777777" w:rsidR="00873EB6" w:rsidRPr="00873EB6" w:rsidRDefault="00873EB6" w:rsidP="00873EB6">
      <w:pPr>
        <w:pStyle w:val="ListNumber"/>
        <w:numPr>
          <w:ilvl w:val="0"/>
          <w:numId w:val="34"/>
        </w:numPr>
        <w:rPr>
          <w:lang w:val="en-IN"/>
        </w:rPr>
      </w:pPr>
      <w:r w:rsidRPr="00873EB6">
        <w:rPr>
          <w:b/>
          <w:bCs/>
          <w:lang w:val="en-IN"/>
        </w:rPr>
        <w:t>Runtime (Method Overriding)</w:t>
      </w:r>
    </w:p>
    <w:p w14:paraId="005DB737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873EB6">
        <w:rPr>
          <w:b/>
          <w:bCs/>
          <w:lang w:val="en-IN"/>
        </w:rPr>
        <w:t>Benefits</w:t>
      </w:r>
      <w:r w:rsidRPr="00873EB6">
        <w:rPr>
          <w:lang w:val="en-IN"/>
        </w:rPr>
        <w:t>:</w:t>
      </w:r>
    </w:p>
    <w:p w14:paraId="264A596D" w14:textId="77777777" w:rsidR="00873EB6" w:rsidRPr="00873EB6" w:rsidRDefault="00873EB6" w:rsidP="00873EB6">
      <w:pPr>
        <w:pStyle w:val="ListNumber"/>
        <w:numPr>
          <w:ilvl w:val="0"/>
          <w:numId w:val="35"/>
        </w:numPr>
        <w:rPr>
          <w:lang w:val="en-IN"/>
        </w:rPr>
      </w:pPr>
      <w:r w:rsidRPr="00873EB6">
        <w:rPr>
          <w:lang w:val="en-IN"/>
        </w:rPr>
        <w:t>Increases flexibility and scalability.</w:t>
      </w:r>
    </w:p>
    <w:p w14:paraId="0D557708" w14:textId="77777777" w:rsidR="00873EB6" w:rsidRPr="00873EB6" w:rsidRDefault="00873EB6" w:rsidP="00873EB6">
      <w:pPr>
        <w:pStyle w:val="ListNumber"/>
        <w:numPr>
          <w:ilvl w:val="0"/>
          <w:numId w:val="35"/>
        </w:numPr>
        <w:rPr>
          <w:lang w:val="en-IN"/>
        </w:rPr>
      </w:pPr>
      <w:r w:rsidRPr="00873EB6">
        <w:rPr>
          <w:lang w:val="en-IN"/>
        </w:rPr>
        <w:t xml:space="preserve">Supports dynamic </w:t>
      </w:r>
      <w:proofErr w:type="spellStart"/>
      <w:r w:rsidRPr="00873EB6">
        <w:rPr>
          <w:lang w:val="en-IN"/>
        </w:rPr>
        <w:t>behavior</w:t>
      </w:r>
      <w:proofErr w:type="spellEnd"/>
      <w:r w:rsidRPr="00873EB6">
        <w:rPr>
          <w:lang w:val="en-IN"/>
        </w:rPr>
        <w:t xml:space="preserve"> in programs.</w:t>
      </w:r>
    </w:p>
    <w:p w14:paraId="7AE1223C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306F5BD8" w14:textId="77777777" w:rsidR="00873EB6" w:rsidRPr="00873EB6" w:rsidRDefault="00873EB6" w:rsidP="00873EB6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121257F7" w14:textId="77777777" w:rsidR="00873EB6" w:rsidRDefault="00873EB6" w:rsidP="00873EB6">
      <w:pPr>
        <w:pStyle w:val="ListNumber"/>
        <w:numPr>
          <w:ilvl w:val="0"/>
          <w:numId w:val="0"/>
        </w:numPr>
        <w:ind w:left="360"/>
      </w:pPr>
    </w:p>
    <w:p w14:paraId="3CCFB6FC" w14:textId="77777777" w:rsidR="00682D93" w:rsidRDefault="00000000" w:rsidP="00873EB6">
      <w:pPr>
        <w:pStyle w:val="ListNumber"/>
        <w:numPr>
          <w:ilvl w:val="0"/>
          <w:numId w:val="0"/>
        </w:numPr>
        <w:ind w:left="360"/>
      </w:pPr>
      <w:r>
        <w:t>2. What is a class and an object in Java? Give examples.</w:t>
      </w:r>
    </w:p>
    <w:p w14:paraId="7599A45D" w14:textId="7CAB1172" w:rsidR="00873EB6" w:rsidRDefault="00873EB6" w:rsidP="00873EB6">
      <w:pPr>
        <w:pStyle w:val="ListNumber"/>
        <w:numPr>
          <w:ilvl w:val="0"/>
          <w:numId w:val="0"/>
        </w:numPr>
        <w:ind w:left="360"/>
      </w:pPr>
      <w:proofErr w:type="gramStart"/>
      <w:r>
        <w:t>Ans :</w:t>
      </w:r>
      <w:proofErr w:type="gramEnd"/>
    </w:p>
    <w:p w14:paraId="1E7749B2" w14:textId="77777777" w:rsidR="003D7188" w:rsidRDefault="003D7188" w:rsidP="00873EB6">
      <w:pPr>
        <w:pStyle w:val="ListNumber"/>
        <w:numPr>
          <w:ilvl w:val="0"/>
          <w:numId w:val="0"/>
        </w:numPr>
        <w:ind w:left="360"/>
      </w:pPr>
    </w:p>
    <w:p w14:paraId="4656B4DF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3D7188">
        <w:rPr>
          <w:b/>
          <w:bCs/>
          <w:lang w:val="en-IN"/>
        </w:rPr>
        <w:t>Class in Java</w:t>
      </w:r>
    </w:p>
    <w:p w14:paraId="07659AB1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A </w:t>
      </w:r>
      <w:r w:rsidRPr="003D7188">
        <w:rPr>
          <w:b/>
          <w:bCs/>
          <w:lang w:val="en-IN"/>
        </w:rPr>
        <w:t>class</w:t>
      </w:r>
      <w:r w:rsidRPr="003D7188">
        <w:rPr>
          <w:lang w:val="en-IN"/>
        </w:rPr>
        <w:t xml:space="preserve"> in Java is a </w:t>
      </w:r>
      <w:r w:rsidRPr="003D7188">
        <w:rPr>
          <w:b/>
          <w:bCs/>
          <w:lang w:val="en-IN"/>
        </w:rPr>
        <w:t>blueprint or template</w:t>
      </w:r>
      <w:r w:rsidRPr="003D7188">
        <w:rPr>
          <w:lang w:val="en-IN"/>
        </w:rPr>
        <w:t xml:space="preserve"> for creating objects. It defines </w:t>
      </w:r>
      <w:r w:rsidRPr="003D7188">
        <w:rPr>
          <w:b/>
          <w:bCs/>
          <w:lang w:val="en-IN"/>
        </w:rPr>
        <w:t>properties (fields)</w:t>
      </w:r>
      <w:r w:rsidRPr="003D7188">
        <w:rPr>
          <w:lang w:val="en-IN"/>
        </w:rPr>
        <w:t xml:space="preserve"> and </w:t>
      </w:r>
      <w:proofErr w:type="spellStart"/>
      <w:r w:rsidRPr="003D7188">
        <w:rPr>
          <w:b/>
          <w:bCs/>
          <w:lang w:val="en-IN"/>
        </w:rPr>
        <w:t>behaviors</w:t>
      </w:r>
      <w:proofErr w:type="spellEnd"/>
      <w:r w:rsidRPr="003D7188">
        <w:rPr>
          <w:b/>
          <w:bCs/>
          <w:lang w:val="en-IN"/>
        </w:rPr>
        <w:t xml:space="preserve"> (methods)</w:t>
      </w:r>
      <w:r w:rsidRPr="003D7188">
        <w:rPr>
          <w:lang w:val="en-IN"/>
        </w:rPr>
        <w:t xml:space="preserve"> that the objects created from the class will have.</w:t>
      </w:r>
    </w:p>
    <w:p w14:paraId="0B23C42B" w14:textId="098E125A" w:rsidR="003D7188" w:rsidRPr="003D7188" w:rsidRDefault="003D7188" w:rsidP="003D7188">
      <w:pPr>
        <w:pStyle w:val="ListNumber"/>
        <w:numPr>
          <w:ilvl w:val="0"/>
          <w:numId w:val="0"/>
        </w:numPr>
        <w:rPr>
          <w:lang w:val="en-IN"/>
        </w:rPr>
      </w:pPr>
    </w:p>
    <w:p w14:paraId="76295FC3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3D7188">
        <w:rPr>
          <w:b/>
          <w:bCs/>
          <w:lang w:val="en-IN"/>
        </w:rPr>
        <w:t>Example:</w:t>
      </w:r>
    </w:p>
    <w:p w14:paraId="33BD4302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>class Car {</w:t>
      </w:r>
    </w:p>
    <w:p w14:paraId="7EC064FC" w14:textId="26AFD120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t xml:space="preserve"> </w:t>
      </w:r>
      <w:r w:rsidRPr="003D7188">
        <w:rPr>
          <w:lang w:val="en-IN"/>
        </w:rPr>
        <w:t xml:space="preserve">   String </w:t>
      </w:r>
      <w:proofErr w:type="spellStart"/>
      <w:r w:rsidRPr="003D7188">
        <w:rPr>
          <w:lang w:val="en-IN"/>
        </w:rPr>
        <w:t>color</w:t>
      </w:r>
      <w:proofErr w:type="spellEnd"/>
      <w:r w:rsidRPr="003D7188">
        <w:rPr>
          <w:lang w:val="en-IN"/>
        </w:rPr>
        <w:t>;</w:t>
      </w:r>
    </w:p>
    <w:p w14:paraId="35EF1FC4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int speed;</w:t>
      </w:r>
    </w:p>
    <w:p w14:paraId="31A284BC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42CAF4AB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void </w:t>
      </w:r>
      <w:proofErr w:type="gramStart"/>
      <w:r w:rsidRPr="003D7188">
        <w:rPr>
          <w:lang w:val="en-IN"/>
        </w:rPr>
        <w:t>drive(</w:t>
      </w:r>
      <w:proofErr w:type="gramEnd"/>
      <w:r w:rsidRPr="003D7188">
        <w:rPr>
          <w:lang w:val="en-IN"/>
        </w:rPr>
        <w:t>) {</w:t>
      </w:r>
    </w:p>
    <w:p w14:paraId="7F190BD3" w14:textId="41F68B92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   </w:t>
      </w:r>
      <w:proofErr w:type="spellStart"/>
      <w:r w:rsidRPr="003D7188">
        <w:rPr>
          <w:lang w:val="en-IN"/>
        </w:rPr>
        <w:t>System.out.println</w:t>
      </w:r>
      <w:proofErr w:type="spellEnd"/>
      <w:r w:rsidRPr="003D7188">
        <w:rPr>
          <w:lang w:val="en-IN"/>
        </w:rPr>
        <w:t>("Car is driving");</w:t>
      </w:r>
    </w:p>
    <w:p w14:paraId="7EE79755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}</w:t>
      </w:r>
    </w:p>
    <w:p w14:paraId="15A5977C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>}</w:t>
      </w:r>
    </w:p>
    <w:p w14:paraId="0CB1306A" w14:textId="2A553CCD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049B071D" w14:textId="230A595E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3D7188">
        <w:rPr>
          <w:b/>
          <w:bCs/>
          <w:lang w:val="en-IN"/>
        </w:rPr>
        <w:t xml:space="preserve"> Object in Java</w:t>
      </w:r>
    </w:p>
    <w:p w14:paraId="4A6C8447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An </w:t>
      </w:r>
      <w:r w:rsidRPr="003D7188">
        <w:rPr>
          <w:b/>
          <w:bCs/>
          <w:lang w:val="en-IN"/>
        </w:rPr>
        <w:t>object</w:t>
      </w:r>
      <w:r w:rsidRPr="003D7188">
        <w:rPr>
          <w:lang w:val="en-IN"/>
        </w:rPr>
        <w:t xml:space="preserve"> is a </w:t>
      </w:r>
      <w:r w:rsidRPr="003D7188">
        <w:rPr>
          <w:b/>
          <w:bCs/>
          <w:lang w:val="en-IN"/>
        </w:rPr>
        <w:t>real-world entity</w:t>
      </w:r>
      <w:r w:rsidRPr="003D7188">
        <w:rPr>
          <w:lang w:val="en-IN"/>
        </w:rPr>
        <w:t xml:space="preserve"> created from a class. It has </w:t>
      </w:r>
      <w:r w:rsidRPr="003D7188">
        <w:rPr>
          <w:b/>
          <w:bCs/>
          <w:lang w:val="en-IN"/>
        </w:rPr>
        <w:t>state (data)</w:t>
      </w:r>
      <w:r w:rsidRPr="003D7188">
        <w:rPr>
          <w:lang w:val="en-IN"/>
        </w:rPr>
        <w:t xml:space="preserve"> and </w:t>
      </w:r>
      <w:proofErr w:type="spellStart"/>
      <w:r w:rsidRPr="003D7188">
        <w:rPr>
          <w:b/>
          <w:bCs/>
          <w:lang w:val="en-IN"/>
        </w:rPr>
        <w:t>behavior</w:t>
      </w:r>
      <w:proofErr w:type="spellEnd"/>
      <w:r w:rsidRPr="003D7188">
        <w:rPr>
          <w:b/>
          <w:bCs/>
          <w:lang w:val="en-IN"/>
        </w:rPr>
        <w:t xml:space="preserve"> (methods)</w:t>
      </w:r>
      <w:r w:rsidRPr="003D7188">
        <w:rPr>
          <w:lang w:val="en-IN"/>
        </w:rPr>
        <w:t xml:space="preserve"> as defined in the class.</w:t>
      </w:r>
    </w:p>
    <w:p w14:paraId="71695C97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>public class Main {</w:t>
      </w:r>
    </w:p>
    <w:p w14:paraId="7211EF02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public static void </w:t>
      </w:r>
      <w:proofErr w:type="gramStart"/>
      <w:r w:rsidRPr="003D7188">
        <w:rPr>
          <w:lang w:val="en-IN"/>
        </w:rPr>
        <w:t>main(String[</w:t>
      </w:r>
      <w:proofErr w:type="gramEnd"/>
      <w:r w:rsidRPr="003D7188">
        <w:rPr>
          <w:lang w:val="en-IN"/>
        </w:rPr>
        <w:t xml:space="preserve">] </w:t>
      </w:r>
      <w:proofErr w:type="spellStart"/>
      <w:r w:rsidRPr="003D7188">
        <w:rPr>
          <w:lang w:val="en-IN"/>
        </w:rPr>
        <w:t>args</w:t>
      </w:r>
      <w:proofErr w:type="spellEnd"/>
      <w:r w:rsidRPr="003D7188">
        <w:rPr>
          <w:lang w:val="en-IN"/>
        </w:rPr>
        <w:t>) {</w:t>
      </w:r>
    </w:p>
    <w:p w14:paraId="350B1E22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    Car </w:t>
      </w:r>
      <w:proofErr w:type="spellStart"/>
      <w:r w:rsidRPr="003D7188">
        <w:rPr>
          <w:lang w:val="en-IN"/>
        </w:rPr>
        <w:t>myCar</w:t>
      </w:r>
      <w:proofErr w:type="spellEnd"/>
      <w:r w:rsidRPr="003D7188">
        <w:rPr>
          <w:lang w:val="en-IN"/>
        </w:rPr>
        <w:t xml:space="preserve"> = new </w:t>
      </w:r>
      <w:proofErr w:type="gramStart"/>
      <w:r w:rsidRPr="003D7188">
        <w:rPr>
          <w:lang w:val="en-IN"/>
        </w:rPr>
        <w:t xml:space="preserve">Car();   </w:t>
      </w:r>
      <w:proofErr w:type="gramEnd"/>
      <w:r w:rsidRPr="003D7188">
        <w:rPr>
          <w:lang w:val="en-IN"/>
        </w:rPr>
        <w:t xml:space="preserve">   // Object created</w:t>
      </w:r>
    </w:p>
    <w:p w14:paraId="068FC251" w14:textId="1E8680EE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   </w:t>
      </w:r>
      <w:proofErr w:type="spellStart"/>
      <w:r w:rsidRPr="003D7188">
        <w:rPr>
          <w:lang w:val="en-IN"/>
        </w:rPr>
        <w:t>myCar.color</w:t>
      </w:r>
      <w:proofErr w:type="spellEnd"/>
      <w:r w:rsidRPr="003D7188">
        <w:rPr>
          <w:lang w:val="en-IN"/>
        </w:rPr>
        <w:t xml:space="preserve"> = "Red";</w:t>
      </w:r>
    </w:p>
    <w:p w14:paraId="541E473C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    </w:t>
      </w:r>
      <w:proofErr w:type="spellStart"/>
      <w:r w:rsidRPr="003D7188">
        <w:rPr>
          <w:lang w:val="en-IN"/>
        </w:rPr>
        <w:t>myCar.speed</w:t>
      </w:r>
      <w:proofErr w:type="spellEnd"/>
      <w:r w:rsidRPr="003D7188">
        <w:rPr>
          <w:lang w:val="en-IN"/>
        </w:rPr>
        <w:t xml:space="preserve"> = 120;</w:t>
      </w:r>
    </w:p>
    <w:p w14:paraId="289FB046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    </w:t>
      </w:r>
      <w:proofErr w:type="spellStart"/>
      <w:r w:rsidRPr="003D7188">
        <w:rPr>
          <w:lang w:val="en-IN"/>
        </w:rPr>
        <w:t>myCar.drive</w:t>
      </w:r>
      <w:proofErr w:type="spellEnd"/>
      <w:r w:rsidRPr="003D7188">
        <w:rPr>
          <w:lang w:val="en-IN"/>
        </w:rPr>
        <w:t>(</w:t>
      </w:r>
      <w:proofErr w:type="gramStart"/>
      <w:r w:rsidRPr="003D7188">
        <w:rPr>
          <w:lang w:val="en-IN"/>
        </w:rPr>
        <w:t xml:space="preserve">);   </w:t>
      </w:r>
      <w:proofErr w:type="gramEnd"/>
      <w:r w:rsidRPr="003D7188">
        <w:rPr>
          <w:lang w:val="en-IN"/>
        </w:rPr>
        <w:t xml:space="preserve">           // Calling method</w:t>
      </w:r>
    </w:p>
    <w:p w14:paraId="113A415A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02E9DDF6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    </w:t>
      </w:r>
      <w:proofErr w:type="spellStart"/>
      <w:r w:rsidRPr="003D7188">
        <w:rPr>
          <w:lang w:val="en-IN"/>
        </w:rPr>
        <w:t>System.out.println</w:t>
      </w:r>
      <w:proofErr w:type="spellEnd"/>
      <w:r w:rsidRPr="003D7188">
        <w:rPr>
          <w:lang w:val="en-IN"/>
        </w:rPr>
        <w:t>("</w:t>
      </w:r>
      <w:proofErr w:type="spellStart"/>
      <w:r w:rsidRPr="003D7188">
        <w:rPr>
          <w:lang w:val="en-IN"/>
        </w:rPr>
        <w:t>Color</w:t>
      </w:r>
      <w:proofErr w:type="spellEnd"/>
      <w:r w:rsidRPr="003D7188">
        <w:rPr>
          <w:lang w:val="en-IN"/>
        </w:rPr>
        <w:t xml:space="preserve">: " + </w:t>
      </w:r>
      <w:proofErr w:type="spellStart"/>
      <w:r w:rsidRPr="003D7188">
        <w:rPr>
          <w:lang w:val="en-IN"/>
        </w:rPr>
        <w:t>myCar.color</w:t>
      </w:r>
      <w:proofErr w:type="spellEnd"/>
      <w:r w:rsidRPr="003D7188">
        <w:rPr>
          <w:lang w:val="en-IN"/>
        </w:rPr>
        <w:t>);</w:t>
      </w:r>
    </w:p>
    <w:p w14:paraId="60F4C5AF" w14:textId="6FC7798B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t xml:space="preserve"> </w:t>
      </w:r>
      <w:r w:rsidRPr="003D7188">
        <w:rPr>
          <w:lang w:val="en-IN"/>
        </w:rPr>
        <w:t xml:space="preserve">       </w:t>
      </w:r>
      <w:proofErr w:type="spellStart"/>
      <w:r w:rsidRPr="003D7188">
        <w:rPr>
          <w:lang w:val="en-IN"/>
        </w:rPr>
        <w:t>System.out.println</w:t>
      </w:r>
      <w:proofErr w:type="spellEnd"/>
      <w:r w:rsidRPr="003D7188">
        <w:rPr>
          <w:lang w:val="en-IN"/>
        </w:rPr>
        <w:t xml:space="preserve">("Speed: " + </w:t>
      </w:r>
      <w:proofErr w:type="spellStart"/>
      <w:r w:rsidRPr="003D7188">
        <w:rPr>
          <w:lang w:val="en-IN"/>
        </w:rPr>
        <w:t>myCar.speed</w:t>
      </w:r>
      <w:proofErr w:type="spellEnd"/>
      <w:r w:rsidRPr="003D7188">
        <w:rPr>
          <w:lang w:val="en-IN"/>
        </w:rPr>
        <w:t>);</w:t>
      </w:r>
    </w:p>
    <w:p w14:paraId="2950C7EF" w14:textId="77777777" w:rsidR="003D7188" w:rsidRPr="003D7188" w:rsidRDefault="003D7188" w:rsidP="003D7188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 xml:space="preserve">    }</w:t>
      </w:r>
    </w:p>
    <w:p w14:paraId="1B12E1E2" w14:textId="77777777" w:rsidR="003D7188" w:rsidRPr="003D7188" w:rsidRDefault="003D7188" w:rsidP="00E722B5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3D7188">
        <w:rPr>
          <w:lang w:val="en-IN"/>
        </w:rPr>
        <w:t>}</w:t>
      </w:r>
    </w:p>
    <w:p w14:paraId="6537720A" w14:textId="77777777" w:rsidR="00E722B5" w:rsidRDefault="00E722B5" w:rsidP="00E722B5">
      <w:pPr>
        <w:pStyle w:val="ListNumber"/>
        <w:numPr>
          <w:ilvl w:val="0"/>
          <w:numId w:val="0"/>
        </w:numPr>
        <w:ind w:left="360"/>
      </w:pPr>
      <w:r>
        <w:lastRenderedPageBreak/>
        <w:t>3. Write a program using class and object to calculate area of a rectangle.</w:t>
      </w:r>
    </w:p>
    <w:p w14:paraId="477D6199" w14:textId="217FBDB6" w:rsidR="003D7188" w:rsidRDefault="00E722B5" w:rsidP="00873EB6">
      <w:pPr>
        <w:pStyle w:val="ListNumber"/>
        <w:numPr>
          <w:ilvl w:val="0"/>
          <w:numId w:val="0"/>
        </w:num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35E1DDA6" wp14:editId="0FEF8B7C">
            <wp:extent cx="5486400" cy="5884545"/>
            <wp:effectExtent l="0" t="0" r="0" b="1905"/>
            <wp:docPr id="2732257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1C0F" w14:textId="443407F3" w:rsidR="00E722B5" w:rsidRDefault="00E722B5" w:rsidP="00E722B5">
      <w:pPr>
        <w:pStyle w:val="ListNumber"/>
        <w:numPr>
          <w:ilvl w:val="0"/>
          <w:numId w:val="0"/>
        </w:numPr>
        <w:ind w:left="360"/>
      </w:pPr>
    </w:p>
    <w:p w14:paraId="3EEEACDA" w14:textId="77777777" w:rsidR="00E722B5" w:rsidRDefault="00E722B5" w:rsidP="00873EB6">
      <w:pPr>
        <w:pStyle w:val="ListNumber"/>
        <w:numPr>
          <w:ilvl w:val="0"/>
          <w:numId w:val="0"/>
        </w:numPr>
        <w:ind w:left="360"/>
      </w:pPr>
    </w:p>
    <w:p w14:paraId="30547552" w14:textId="77777777" w:rsidR="00E722B5" w:rsidRDefault="00E722B5" w:rsidP="00873EB6">
      <w:pPr>
        <w:pStyle w:val="ListNumber"/>
        <w:numPr>
          <w:ilvl w:val="0"/>
          <w:numId w:val="0"/>
        </w:numPr>
        <w:ind w:left="360"/>
      </w:pPr>
    </w:p>
    <w:p w14:paraId="436665F9" w14:textId="77777777" w:rsidR="00E722B5" w:rsidRDefault="00E722B5" w:rsidP="00873EB6">
      <w:pPr>
        <w:pStyle w:val="ListNumber"/>
        <w:numPr>
          <w:ilvl w:val="0"/>
          <w:numId w:val="0"/>
        </w:numPr>
        <w:ind w:left="360"/>
      </w:pPr>
    </w:p>
    <w:p w14:paraId="4FE528DD" w14:textId="77777777" w:rsidR="00E722B5" w:rsidRDefault="00E722B5" w:rsidP="00873EB6">
      <w:pPr>
        <w:pStyle w:val="ListNumber"/>
        <w:numPr>
          <w:ilvl w:val="0"/>
          <w:numId w:val="0"/>
        </w:numPr>
        <w:ind w:left="360"/>
      </w:pPr>
    </w:p>
    <w:p w14:paraId="10454F13" w14:textId="77777777" w:rsidR="00E722B5" w:rsidRDefault="00E722B5" w:rsidP="00873EB6">
      <w:pPr>
        <w:pStyle w:val="ListNumber"/>
        <w:numPr>
          <w:ilvl w:val="0"/>
          <w:numId w:val="0"/>
        </w:numPr>
        <w:ind w:left="360"/>
      </w:pPr>
    </w:p>
    <w:p w14:paraId="22443288" w14:textId="77777777" w:rsidR="00E722B5" w:rsidRDefault="00E722B5" w:rsidP="00873EB6">
      <w:pPr>
        <w:pStyle w:val="ListNumber"/>
        <w:numPr>
          <w:ilvl w:val="0"/>
          <w:numId w:val="0"/>
        </w:numPr>
        <w:ind w:left="360"/>
      </w:pPr>
    </w:p>
    <w:p w14:paraId="618B7EC8" w14:textId="3B2A2F37" w:rsidR="00682D93" w:rsidRDefault="00000000" w:rsidP="00A62C07">
      <w:pPr>
        <w:pStyle w:val="ListNumber"/>
      </w:pPr>
      <w:r>
        <w:t>Explain inheritance with real-life example and Java code.</w:t>
      </w:r>
    </w:p>
    <w:p w14:paraId="33F9D4BC" w14:textId="77777777" w:rsidR="00E722B5" w:rsidRDefault="00E722B5" w:rsidP="00E722B5">
      <w:pPr>
        <w:pStyle w:val="ListNumber"/>
        <w:numPr>
          <w:ilvl w:val="0"/>
          <w:numId w:val="0"/>
        </w:numPr>
        <w:ind w:left="744"/>
        <w:rPr>
          <w:b/>
          <w:bCs/>
          <w:lang w:val="en-IN"/>
        </w:rPr>
      </w:pPr>
    </w:p>
    <w:p w14:paraId="26B0D222" w14:textId="210766A7" w:rsidR="00E722B5" w:rsidRPr="00E722B5" w:rsidRDefault="00E722B5" w:rsidP="00E722B5">
      <w:pPr>
        <w:pStyle w:val="ListNumber"/>
        <w:numPr>
          <w:ilvl w:val="0"/>
          <w:numId w:val="0"/>
        </w:numPr>
        <w:ind w:left="744"/>
        <w:rPr>
          <w:lang w:val="en-IN"/>
        </w:rPr>
      </w:pPr>
      <w:r w:rsidRPr="00E722B5">
        <w:rPr>
          <w:b/>
          <w:bCs/>
          <w:lang w:val="en-IN"/>
        </w:rPr>
        <w:lastRenderedPageBreak/>
        <w:t>Inheritance</w:t>
      </w:r>
      <w:r w:rsidRPr="00E722B5">
        <w:rPr>
          <w:lang w:val="en-IN"/>
        </w:rPr>
        <w:t xml:space="preserve"> is a core principle of Object-Oriented Programming that allows one class (child/subclass) to </w:t>
      </w:r>
      <w:r w:rsidRPr="00E722B5">
        <w:rPr>
          <w:b/>
          <w:bCs/>
          <w:lang w:val="en-IN"/>
        </w:rPr>
        <w:t xml:space="preserve">inherit the properties and </w:t>
      </w:r>
      <w:proofErr w:type="spellStart"/>
      <w:r w:rsidRPr="00E722B5">
        <w:rPr>
          <w:b/>
          <w:bCs/>
          <w:lang w:val="en-IN"/>
        </w:rPr>
        <w:t>behaviors</w:t>
      </w:r>
      <w:proofErr w:type="spellEnd"/>
      <w:r w:rsidRPr="00E722B5">
        <w:rPr>
          <w:lang w:val="en-IN"/>
        </w:rPr>
        <w:t xml:space="preserve"> of another class (parent/superclass).</w:t>
      </w:r>
    </w:p>
    <w:p w14:paraId="687A26D5" w14:textId="77777777" w:rsidR="00E722B5" w:rsidRPr="00E722B5" w:rsidRDefault="00E722B5" w:rsidP="00E722B5">
      <w:pPr>
        <w:pStyle w:val="ListNumber"/>
        <w:numPr>
          <w:ilvl w:val="0"/>
          <w:numId w:val="43"/>
        </w:numPr>
        <w:rPr>
          <w:lang w:val="en-IN"/>
        </w:rPr>
      </w:pPr>
      <w:r w:rsidRPr="00E722B5">
        <w:rPr>
          <w:lang w:val="en-IN"/>
        </w:rPr>
        <w:t xml:space="preserve">It promotes </w:t>
      </w:r>
      <w:r w:rsidRPr="00E722B5">
        <w:rPr>
          <w:b/>
          <w:bCs/>
          <w:lang w:val="en-IN"/>
        </w:rPr>
        <w:t>code reusability</w:t>
      </w:r>
      <w:r w:rsidRPr="00E722B5">
        <w:rPr>
          <w:lang w:val="en-IN"/>
        </w:rPr>
        <w:t>.</w:t>
      </w:r>
    </w:p>
    <w:p w14:paraId="3130BA55" w14:textId="77777777" w:rsidR="00E722B5" w:rsidRDefault="00E722B5" w:rsidP="00E722B5">
      <w:pPr>
        <w:pStyle w:val="ListNumber"/>
        <w:numPr>
          <w:ilvl w:val="0"/>
          <w:numId w:val="43"/>
        </w:numPr>
        <w:rPr>
          <w:lang w:val="en-IN"/>
        </w:rPr>
      </w:pPr>
      <w:r w:rsidRPr="00E722B5">
        <w:rPr>
          <w:lang w:val="en-IN"/>
        </w:rPr>
        <w:t>Implemented in Java using the extends keyword.</w:t>
      </w:r>
    </w:p>
    <w:p w14:paraId="7886808E" w14:textId="77777777" w:rsidR="00E722B5" w:rsidRDefault="00E722B5" w:rsidP="00E722B5">
      <w:pPr>
        <w:pStyle w:val="ListNumber"/>
        <w:numPr>
          <w:ilvl w:val="0"/>
          <w:numId w:val="0"/>
        </w:numPr>
        <w:ind w:left="720"/>
        <w:rPr>
          <w:lang w:val="en-IN"/>
        </w:rPr>
      </w:pPr>
    </w:p>
    <w:p w14:paraId="593B679C" w14:textId="77777777" w:rsidR="00E722B5" w:rsidRPr="00E722B5" w:rsidRDefault="00E722B5" w:rsidP="00E722B5">
      <w:pPr>
        <w:pStyle w:val="ListNumber"/>
        <w:numPr>
          <w:ilvl w:val="0"/>
          <w:numId w:val="0"/>
        </w:numPr>
        <w:ind w:left="720"/>
        <w:rPr>
          <w:lang w:val="en-IN"/>
        </w:rPr>
      </w:pPr>
      <w:r w:rsidRPr="00E722B5">
        <w:rPr>
          <w:lang w:val="en-IN"/>
        </w:rPr>
        <w:t xml:space="preserve">Imagine a </w:t>
      </w:r>
      <w:r w:rsidRPr="00E722B5">
        <w:rPr>
          <w:b/>
          <w:bCs/>
          <w:lang w:val="en-IN"/>
        </w:rPr>
        <w:t>general class</w:t>
      </w:r>
      <w:r w:rsidRPr="00E722B5">
        <w:rPr>
          <w:lang w:val="en-IN"/>
        </w:rPr>
        <w:t xml:space="preserve"> Vehicle. All vehicles have </w:t>
      </w:r>
      <w:r w:rsidRPr="00E722B5">
        <w:rPr>
          <w:b/>
          <w:bCs/>
          <w:lang w:val="en-IN"/>
        </w:rPr>
        <w:t>common features</w:t>
      </w:r>
      <w:r w:rsidRPr="00E722B5">
        <w:rPr>
          <w:lang w:val="en-IN"/>
        </w:rPr>
        <w:t xml:space="preserve"> like speed, </w:t>
      </w:r>
      <w:proofErr w:type="spellStart"/>
      <w:r w:rsidRPr="00E722B5">
        <w:rPr>
          <w:lang w:val="en-IN"/>
        </w:rPr>
        <w:t>color</w:t>
      </w:r>
      <w:proofErr w:type="spellEnd"/>
      <w:r w:rsidRPr="00E722B5">
        <w:rPr>
          <w:lang w:val="en-IN"/>
        </w:rPr>
        <w:t xml:space="preserve">, and the ability to </w:t>
      </w:r>
      <w:proofErr w:type="gramStart"/>
      <w:r w:rsidRPr="00E722B5">
        <w:rPr>
          <w:lang w:val="en-IN"/>
        </w:rPr>
        <w:t>move(</w:t>
      </w:r>
      <w:proofErr w:type="gramEnd"/>
      <w:r w:rsidRPr="00E722B5">
        <w:rPr>
          <w:lang w:val="en-IN"/>
        </w:rPr>
        <w:t>).</w:t>
      </w:r>
    </w:p>
    <w:p w14:paraId="5702BD1D" w14:textId="77777777" w:rsidR="00E722B5" w:rsidRPr="00E722B5" w:rsidRDefault="00E722B5" w:rsidP="00E722B5">
      <w:pPr>
        <w:pStyle w:val="ListNumber"/>
        <w:numPr>
          <w:ilvl w:val="0"/>
          <w:numId w:val="0"/>
        </w:numPr>
        <w:ind w:left="720"/>
        <w:rPr>
          <w:lang w:val="en-IN"/>
        </w:rPr>
      </w:pPr>
      <w:r w:rsidRPr="00E722B5">
        <w:rPr>
          <w:lang w:val="en-IN"/>
        </w:rPr>
        <w:t xml:space="preserve">Now, a </w:t>
      </w:r>
      <w:r w:rsidRPr="00E722B5">
        <w:rPr>
          <w:b/>
          <w:bCs/>
          <w:lang w:val="en-IN"/>
        </w:rPr>
        <w:t>Car</w:t>
      </w:r>
      <w:r w:rsidRPr="00E722B5">
        <w:rPr>
          <w:lang w:val="en-IN"/>
        </w:rPr>
        <w:t xml:space="preserve"> is a type of Vehicle that also has its own specific features, like </w:t>
      </w:r>
      <w:proofErr w:type="spellStart"/>
      <w:proofErr w:type="gramStart"/>
      <w:r w:rsidRPr="00E722B5">
        <w:rPr>
          <w:lang w:val="en-IN"/>
        </w:rPr>
        <w:t>airConditioner</w:t>
      </w:r>
      <w:proofErr w:type="spellEnd"/>
      <w:r w:rsidRPr="00E722B5">
        <w:rPr>
          <w:lang w:val="en-IN"/>
        </w:rPr>
        <w:t>(</w:t>
      </w:r>
      <w:proofErr w:type="gramEnd"/>
      <w:r w:rsidRPr="00E722B5">
        <w:rPr>
          <w:lang w:val="en-IN"/>
        </w:rPr>
        <w:t>).</w:t>
      </w:r>
    </w:p>
    <w:p w14:paraId="1F1DDB87" w14:textId="77777777" w:rsidR="00E722B5" w:rsidRPr="00E722B5" w:rsidRDefault="00E722B5" w:rsidP="00E722B5">
      <w:pPr>
        <w:pStyle w:val="ListNumber"/>
        <w:numPr>
          <w:ilvl w:val="0"/>
          <w:numId w:val="0"/>
        </w:numPr>
        <w:ind w:left="720"/>
        <w:rPr>
          <w:lang w:val="en-IN"/>
        </w:rPr>
      </w:pPr>
      <w:r w:rsidRPr="00E722B5">
        <w:rPr>
          <w:lang w:val="en-IN"/>
        </w:rPr>
        <w:t>So:</w:t>
      </w:r>
    </w:p>
    <w:p w14:paraId="577B8349" w14:textId="77777777" w:rsidR="00E722B5" w:rsidRPr="00E722B5" w:rsidRDefault="00E722B5" w:rsidP="00E722B5">
      <w:pPr>
        <w:pStyle w:val="ListNumber"/>
        <w:numPr>
          <w:ilvl w:val="0"/>
          <w:numId w:val="44"/>
        </w:numPr>
        <w:rPr>
          <w:lang w:val="en-IN"/>
        </w:rPr>
      </w:pPr>
      <w:r w:rsidRPr="00E722B5">
        <w:rPr>
          <w:lang w:val="en-IN"/>
        </w:rPr>
        <w:t xml:space="preserve">Vehicle is the </w:t>
      </w:r>
      <w:r w:rsidRPr="00E722B5">
        <w:rPr>
          <w:b/>
          <w:bCs/>
          <w:lang w:val="en-IN"/>
        </w:rPr>
        <w:t>parent class</w:t>
      </w:r>
      <w:r w:rsidRPr="00E722B5">
        <w:rPr>
          <w:lang w:val="en-IN"/>
        </w:rPr>
        <w:t>.</w:t>
      </w:r>
    </w:p>
    <w:p w14:paraId="38687F08" w14:textId="77777777" w:rsidR="00E722B5" w:rsidRDefault="00E722B5" w:rsidP="00E722B5">
      <w:pPr>
        <w:pStyle w:val="ListNumber"/>
        <w:numPr>
          <w:ilvl w:val="0"/>
          <w:numId w:val="44"/>
        </w:numPr>
        <w:rPr>
          <w:lang w:val="en-IN"/>
        </w:rPr>
      </w:pPr>
      <w:r w:rsidRPr="00E722B5">
        <w:rPr>
          <w:lang w:val="en-IN"/>
        </w:rPr>
        <w:t xml:space="preserve">Car is the </w:t>
      </w:r>
      <w:r w:rsidRPr="00E722B5">
        <w:rPr>
          <w:b/>
          <w:bCs/>
          <w:lang w:val="en-IN"/>
        </w:rPr>
        <w:t>child class</w:t>
      </w:r>
      <w:r w:rsidRPr="00E722B5">
        <w:rPr>
          <w:lang w:val="en-IN"/>
        </w:rPr>
        <w:t xml:space="preserve"> that </w:t>
      </w:r>
      <w:r w:rsidRPr="00E722B5">
        <w:rPr>
          <w:b/>
          <w:bCs/>
          <w:lang w:val="en-IN"/>
        </w:rPr>
        <w:t>inherits</w:t>
      </w:r>
      <w:r w:rsidRPr="00E722B5">
        <w:rPr>
          <w:lang w:val="en-IN"/>
        </w:rPr>
        <w:t xml:space="preserve"> from Vehicle.</w:t>
      </w:r>
    </w:p>
    <w:p w14:paraId="70608A4A" w14:textId="77777777" w:rsidR="00E722B5" w:rsidRDefault="00E722B5" w:rsidP="00E722B5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7AC9B6B0" w14:textId="6675468D" w:rsidR="00E722B5" w:rsidRPr="00E722B5" w:rsidRDefault="00E722B5" w:rsidP="00E722B5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  <w:r w:rsidRPr="00E722B5">
        <w:rPr>
          <w:lang w:val="en-IN"/>
        </w:rPr>
        <w:lastRenderedPageBreak/>
        <w:drawing>
          <wp:inline distT="0" distB="0" distL="0" distR="0" wp14:anchorId="3C2086E3" wp14:editId="553B26B0">
            <wp:extent cx="5285386" cy="6027420"/>
            <wp:effectExtent l="0" t="0" r="0" b="0"/>
            <wp:docPr id="172097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5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805" cy="60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EDE5" w14:textId="77777777" w:rsidR="00E722B5" w:rsidRPr="00E722B5" w:rsidRDefault="00E722B5" w:rsidP="00E722B5">
      <w:pPr>
        <w:pStyle w:val="ListNumber"/>
        <w:numPr>
          <w:ilvl w:val="0"/>
          <w:numId w:val="0"/>
        </w:numPr>
        <w:ind w:left="720"/>
        <w:rPr>
          <w:lang w:val="en-IN"/>
        </w:rPr>
      </w:pPr>
    </w:p>
    <w:p w14:paraId="735C68B7" w14:textId="77777777" w:rsidR="00E722B5" w:rsidRDefault="00E722B5" w:rsidP="00E722B5">
      <w:pPr>
        <w:pStyle w:val="ListNumber"/>
        <w:numPr>
          <w:ilvl w:val="0"/>
          <w:numId w:val="0"/>
        </w:numPr>
        <w:ind w:left="744"/>
      </w:pPr>
    </w:p>
    <w:p w14:paraId="3F8BB57E" w14:textId="26672699" w:rsidR="00682D93" w:rsidRDefault="00000000" w:rsidP="00A62C07">
      <w:pPr>
        <w:pStyle w:val="ListNumber"/>
      </w:pPr>
      <w:r>
        <w:t>What is polymorphism? Explain with compile-time and runtime examples.</w:t>
      </w:r>
    </w:p>
    <w:p w14:paraId="2A374BE4" w14:textId="3F0EAB85" w:rsidR="00E722B5" w:rsidRDefault="00E722B5" w:rsidP="00E722B5">
      <w:pPr>
        <w:pStyle w:val="ListNumber"/>
        <w:numPr>
          <w:ilvl w:val="0"/>
          <w:numId w:val="0"/>
        </w:numPr>
        <w:ind w:left="384"/>
      </w:pPr>
      <w:proofErr w:type="gramStart"/>
      <w:r>
        <w:t>Ans :</w:t>
      </w:r>
      <w:proofErr w:type="gramEnd"/>
    </w:p>
    <w:p w14:paraId="3D8BD0EE" w14:textId="77777777" w:rsidR="00E722B5" w:rsidRDefault="00E722B5" w:rsidP="00E722B5">
      <w:pPr>
        <w:pStyle w:val="ListNumber"/>
        <w:numPr>
          <w:ilvl w:val="0"/>
          <w:numId w:val="0"/>
        </w:numPr>
        <w:ind w:left="384"/>
      </w:pPr>
    </w:p>
    <w:p w14:paraId="6ADA5D50" w14:textId="35FAD265" w:rsidR="00E722B5" w:rsidRDefault="00E722B5" w:rsidP="00E722B5">
      <w:pPr>
        <w:pStyle w:val="ListNumber"/>
        <w:numPr>
          <w:ilvl w:val="0"/>
          <w:numId w:val="0"/>
        </w:numPr>
        <w:ind w:left="384"/>
      </w:pPr>
      <w:r>
        <w:t>P</w:t>
      </w:r>
      <w:r w:rsidRPr="00E722B5">
        <w:t>olymorphism means "many forms." It allows one interface (method name) to behave differently based on context. Java supports two types: 1. Compile-Time Polymorphism (Method Overloading) • Same method name, different parameters • Decided during compilation</w:t>
      </w:r>
      <w:r>
        <w:t>.</w:t>
      </w:r>
    </w:p>
    <w:p w14:paraId="57E36A21" w14:textId="2BAD9BCE" w:rsidR="00E722B5" w:rsidRDefault="00E722B5" w:rsidP="00E722B5">
      <w:pPr>
        <w:pStyle w:val="ListNumber"/>
        <w:numPr>
          <w:ilvl w:val="0"/>
          <w:numId w:val="0"/>
        </w:numPr>
        <w:ind w:left="384"/>
      </w:pPr>
      <w:r w:rsidRPr="00E722B5">
        <w:lastRenderedPageBreak/>
        <w:drawing>
          <wp:inline distT="0" distB="0" distL="0" distR="0" wp14:anchorId="3E3EFA30" wp14:editId="04081102">
            <wp:extent cx="5486400" cy="7228205"/>
            <wp:effectExtent l="0" t="0" r="0" b="0"/>
            <wp:docPr id="6998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2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847" w14:textId="77777777" w:rsidR="00E722B5" w:rsidRDefault="00E722B5" w:rsidP="00E722B5">
      <w:pPr>
        <w:pStyle w:val="ListNumber"/>
        <w:numPr>
          <w:ilvl w:val="0"/>
          <w:numId w:val="0"/>
        </w:numPr>
        <w:ind w:left="360"/>
      </w:pPr>
    </w:p>
    <w:p w14:paraId="6F225DCD" w14:textId="77777777" w:rsidR="00E722B5" w:rsidRDefault="00E722B5" w:rsidP="00E722B5">
      <w:pPr>
        <w:pStyle w:val="ListNumber"/>
        <w:numPr>
          <w:ilvl w:val="0"/>
          <w:numId w:val="0"/>
        </w:numPr>
        <w:ind w:left="360"/>
      </w:pPr>
    </w:p>
    <w:p w14:paraId="795A5E5F" w14:textId="77777777" w:rsidR="00E722B5" w:rsidRDefault="00E722B5" w:rsidP="00E722B5">
      <w:pPr>
        <w:pStyle w:val="ListNumber"/>
        <w:numPr>
          <w:ilvl w:val="0"/>
          <w:numId w:val="0"/>
        </w:numPr>
        <w:ind w:left="360"/>
      </w:pPr>
    </w:p>
    <w:p w14:paraId="1EA28B93" w14:textId="77777777" w:rsidR="00E722B5" w:rsidRDefault="00E722B5" w:rsidP="00E722B5">
      <w:pPr>
        <w:pStyle w:val="ListNumber"/>
        <w:numPr>
          <w:ilvl w:val="0"/>
          <w:numId w:val="0"/>
        </w:numPr>
        <w:ind w:left="360"/>
      </w:pPr>
    </w:p>
    <w:p w14:paraId="63B446BE" w14:textId="77777777" w:rsidR="00E722B5" w:rsidRDefault="00E722B5" w:rsidP="00E722B5">
      <w:pPr>
        <w:pStyle w:val="ListNumber"/>
        <w:numPr>
          <w:ilvl w:val="0"/>
          <w:numId w:val="0"/>
        </w:numPr>
        <w:ind w:left="360"/>
      </w:pPr>
    </w:p>
    <w:p w14:paraId="6DBE7FC2" w14:textId="5B8E5186" w:rsidR="00682D93" w:rsidRDefault="00000000" w:rsidP="00A62C07">
      <w:pPr>
        <w:pStyle w:val="ListNumber"/>
      </w:pPr>
      <w:r>
        <w:lastRenderedPageBreak/>
        <w:t>What is method overloading and method overriding? Show with examples.</w:t>
      </w:r>
    </w:p>
    <w:p w14:paraId="342DC93F" w14:textId="7E502B2F" w:rsidR="00E722B5" w:rsidRDefault="00E722B5" w:rsidP="00E722B5">
      <w:pPr>
        <w:pStyle w:val="ListNumber"/>
        <w:numPr>
          <w:ilvl w:val="0"/>
          <w:numId w:val="0"/>
        </w:numPr>
        <w:ind w:left="384"/>
      </w:pPr>
      <w:proofErr w:type="gramStart"/>
      <w:r>
        <w:t>Ans :</w:t>
      </w:r>
      <w:proofErr w:type="gramEnd"/>
    </w:p>
    <w:p w14:paraId="43A55BBB" w14:textId="39BCFB36" w:rsidR="00E722B5" w:rsidRDefault="00E722B5" w:rsidP="00E722B5">
      <w:pPr>
        <w:pStyle w:val="ListNumber"/>
        <w:numPr>
          <w:ilvl w:val="0"/>
          <w:numId w:val="0"/>
        </w:numPr>
        <w:ind w:left="384"/>
      </w:pPr>
      <w:r>
        <w:t xml:space="preserve"> </w:t>
      </w:r>
    </w:p>
    <w:p w14:paraId="3010DFF1" w14:textId="77777777" w:rsidR="00E722B5" w:rsidRPr="00E722B5" w:rsidRDefault="00E722B5" w:rsidP="00E722B5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E722B5">
        <w:rPr>
          <w:lang w:val="en-IN"/>
        </w:rPr>
        <w:t xml:space="preserve">Method overloading means defining </w:t>
      </w:r>
      <w:r w:rsidRPr="00E722B5">
        <w:rPr>
          <w:b/>
          <w:bCs/>
          <w:lang w:val="en-IN"/>
        </w:rPr>
        <w:t>multiple methods with the same name</w:t>
      </w:r>
      <w:r w:rsidRPr="00E722B5">
        <w:rPr>
          <w:lang w:val="en-IN"/>
        </w:rPr>
        <w:t xml:space="preserve"> but with </w:t>
      </w:r>
      <w:r w:rsidRPr="00E722B5">
        <w:rPr>
          <w:b/>
          <w:bCs/>
          <w:lang w:val="en-IN"/>
        </w:rPr>
        <w:t>different parameters</w:t>
      </w:r>
      <w:r w:rsidRPr="00E722B5">
        <w:rPr>
          <w:lang w:val="en-IN"/>
        </w:rPr>
        <w:t xml:space="preserve"> (type, number, or order) </w:t>
      </w:r>
      <w:r w:rsidRPr="00E722B5">
        <w:rPr>
          <w:b/>
          <w:bCs/>
          <w:lang w:val="en-IN"/>
        </w:rPr>
        <w:t>within the same class</w:t>
      </w:r>
      <w:r w:rsidRPr="00E722B5">
        <w:rPr>
          <w:lang w:val="en-IN"/>
        </w:rPr>
        <w:t>.</w:t>
      </w:r>
    </w:p>
    <w:p w14:paraId="126BFF90" w14:textId="160ACD87" w:rsidR="00E722B5" w:rsidRDefault="00E722B5" w:rsidP="00E722B5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E722B5">
        <w:rPr>
          <w:b/>
          <w:bCs/>
          <w:lang w:val="en-IN"/>
        </w:rPr>
        <w:t>Resolved at</w:t>
      </w:r>
      <w:r w:rsidRPr="00E722B5">
        <w:rPr>
          <w:lang w:val="en-IN"/>
        </w:rPr>
        <w:t>: Compile-time</w:t>
      </w:r>
      <w:r>
        <w:rPr>
          <w:lang w:val="en-IN"/>
        </w:rPr>
        <w:t>.</w:t>
      </w:r>
    </w:p>
    <w:p w14:paraId="17080AEB" w14:textId="77777777" w:rsidR="00E722B5" w:rsidRDefault="00E722B5" w:rsidP="00E722B5">
      <w:pPr>
        <w:pStyle w:val="ListNumber"/>
        <w:numPr>
          <w:ilvl w:val="0"/>
          <w:numId w:val="0"/>
        </w:numPr>
        <w:ind w:left="384"/>
        <w:rPr>
          <w:lang w:val="en-IN"/>
        </w:rPr>
      </w:pPr>
    </w:p>
    <w:p w14:paraId="1502DB7D" w14:textId="453A38E9" w:rsidR="00E722B5" w:rsidRDefault="00E722B5" w:rsidP="00E722B5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E722B5">
        <w:rPr>
          <w:lang w:val="en-IN"/>
        </w:rPr>
        <w:drawing>
          <wp:inline distT="0" distB="0" distL="0" distR="0" wp14:anchorId="65A61F54" wp14:editId="0C855240">
            <wp:extent cx="5486400" cy="6541135"/>
            <wp:effectExtent l="0" t="0" r="0" b="0"/>
            <wp:docPr id="130929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928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3291" w14:textId="77777777" w:rsidR="00E722B5" w:rsidRDefault="00E722B5" w:rsidP="00E722B5">
      <w:pPr>
        <w:pStyle w:val="ListNumber"/>
        <w:numPr>
          <w:ilvl w:val="0"/>
          <w:numId w:val="0"/>
        </w:numPr>
        <w:ind w:left="384"/>
        <w:rPr>
          <w:lang w:val="en-IN"/>
        </w:rPr>
      </w:pPr>
    </w:p>
    <w:p w14:paraId="36023118" w14:textId="56DC991C" w:rsidR="00E722B5" w:rsidRPr="00E722B5" w:rsidRDefault="00E722B5" w:rsidP="00E722B5">
      <w:pPr>
        <w:pStyle w:val="ListNumber"/>
        <w:numPr>
          <w:ilvl w:val="0"/>
          <w:numId w:val="0"/>
        </w:numPr>
        <w:ind w:left="384"/>
        <w:rPr>
          <w:b/>
          <w:bCs/>
          <w:lang w:val="en-IN"/>
        </w:rPr>
      </w:pPr>
      <w:r w:rsidRPr="00E722B5">
        <w:rPr>
          <w:b/>
          <w:bCs/>
          <w:lang w:val="en-IN"/>
        </w:rPr>
        <w:lastRenderedPageBreak/>
        <w:t>Method Overriding</w:t>
      </w:r>
    </w:p>
    <w:p w14:paraId="0D223931" w14:textId="77777777" w:rsidR="00E722B5" w:rsidRPr="00E722B5" w:rsidRDefault="00E722B5" w:rsidP="00E722B5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E722B5">
        <w:rPr>
          <w:b/>
          <w:bCs/>
          <w:lang w:val="en-IN"/>
        </w:rPr>
        <w:t>Definition</w:t>
      </w:r>
      <w:r w:rsidRPr="00E722B5">
        <w:rPr>
          <w:lang w:val="en-IN"/>
        </w:rPr>
        <w:t>:</w:t>
      </w:r>
      <w:r w:rsidRPr="00E722B5">
        <w:rPr>
          <w:lang w:val="en-IN"/>
        </w:rPr>
        <w:br/>
        <w:t xml:space="preserve">Method overriding means </w:t>
      </w:r>
      <w:r w:rsidRPr="00E722B5">
        <w:rPr>
          <w:b/>
          <w:bCs/>
          <w:lang w:val="en-IN"/>
        </w:rPr>
        <w:t>redefining a method</w:t>
      </w:r>
      <w:r w:rsidRPr="00E722B5">
        <w:rPr>
          <w:lang w:val="en-IN"/>
        </w:rPr>
        <w:t xml:space="preserve"> of the </w:t>
      </w:r>
      <w:r w:rsidRPr="00E722B5">
        <w:rPr>
          <w:b/>
          <w:bCs/>
          <w:lang w:val="en-IN"/>
        </w:rPr>
        <w:t>parent class</w:t>
      </w:r>
      <w:r w:rsidRPr="00E722B5">
        <w:rPr>
          <w:lang w:val="en-IN"/>
        </w:rPr>
        <w:t xml:space="preserve"> in a </w:t>
      </w:r>
      <w:r w:rsidRPr="00E722B5">
        <w:rPr>
          <w:b/>
          <w:bCs/>
          <w:lang w:val="en-IN"/>
        </w:rPr>
        <w:t>child class</w:t>
      </w:r>
      <w:r w:rsidRPr="00E722B5">
        <w:rPr>
          <w:lang w:val="en-IN"/>
        </w:rPr>
        <w:t xml:space="preserve"> with the </w:t>
      </w:r>
      <w:r w:rsidRPr="00E722B5">
        <w:rPr>
          <w:b/>
          <w:bCs/>
          <w:lang w:val="en-IN"/>
        </w:rPr>
        <w:t>same method name, return type, and parameters</w:t>
      </w:r>
      <w:r w:rsidRPr="00E722B5">
        <w:rPr>
          <w:lang w:val="en-IN"/>
        </w:rPr>
        <w:t>.</w:t>
      </w:r>
    </w:p>
    <w:p w14:paraId="74F8CD9C" w14:textId="77777777" w:rsidR="00E722B5" w:rsidRPr="00E722B5" w:rsidRDefault="00E722B5" w:rsidP="00E722B5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E722B5">
        <w:rPr>
          <w:b/>
          <w:bCs/>
          <w:lang w:val="en-IN"/>
        </w:rPr>
        <w:t>Resolved at</w:t>
      </w:r>
      <w:r w:rsidRPr="00E722B5">
        <w:rPr>
          <w:lang w:val="en-IN"/>
        </w:rPr>
        <w:t>: Runtime</w:t>
      </w:r>
    </w:p>
    <w:p w14:paraId="1440E862" w14:textId="67EAADD2" w:rsidR="00E722B5" w:rsidRDefault="00E722B5" w:rsidP="00E722B5">
      <w:pPr>
        <w:pStyle w:val="ListNumber"/>
        <w:numPr>
          <w:ilvl w:val="0"/>
          <w:numId w:val="0"/>
        </w:numPr>
        <w:ind w:left="384"/>
        <w:rPr>
          <w:lang w:val="en-IN"/>
        </w:rPr>
      </w:pPr>
      <w:r>
        <w:rPr>
          <w:lang w:val="en-IN"/>
        </w:rPr>
        <w:t xml:space="preserve"> </w:t>
      </w:r>
    </w:p>
    <w:p w14:paraId="7F31EA87" w14:textId="1F2AB27A" w:rsidR="00E722B5" w:rsidRPr="00E722B5" w:rsidRDefault="00E722B5" w:rsidP="00E722B5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E722B5">
        <w:rPr>
          <w:lang w:val="en-IN"/>
        </w:rPr>
        <w:drawing>
          <wp:inline distT="0" distB="0" distL="0" distR="0" wp14:anchorId="440DB754" wp14:editId="0DE16AF9">
            <wp:extent cx="5486400" cy="6583045"/>
            <wp:effectExtent l="0" t="0" r="0" b="8255"/>
            <wp:docPr id="118877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712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DE30" w14:textId="77777777" w:rsidR="00E722B5" w:rsidRDefault="00E722B5" w:rsidP="00E722B5">
      <w:pPr>
        <w:pStyle w:val="ListNumber"/>
        <w:numPr>
          <w:ilvl w:val="0"/>
          <w:numId w:val="0"/>
        </w:numPr>
        <w:ind w:left="384"/>
      </w:pPr>
    </w:p>
    <w:p w14:paraId="5C227E01" w14:textId="77777777" w:rsidR="00E722B5" w:rsidRDefault="00E722B5" w:rsidP="00E722B5">
      <w:pPr>
        <w:pStyle w:val="ListNumber"/>
        <w:numPr>
          <w:ilvl w:val="0"/>
          <w:numId w:val="0"/>
        </w:numPr>
        <w:ind w:left="384"/>
      </w:pPr>
    </w:p>
    <w:p w14:paraId="2CF49B71" w14:textId="77777777" w:rsidR="00E722B5" w:rsidRDefault="00E722B5" w:rsidP="00E722B5">
      <w:pPr>
        <w:pStyle w:val="ListNumber"/>
        <w:numPr>
          <w:ilvl w:val="0"/>
          <w:numId w:val="0"/>
        </w:numPr>
        <w:ind w:left="360" w:hanging="360"/>
      </w:pPr>
    </w:p>
    <w:p w14:paraId="64170693" w14:textId="77777777" w:rsidR="00E722B5" w:rsidRDefault="00E722B5" w:rsidP="00E722B5">
      <w:pPr>
        <w:pStyle w:val="ListNumber"/>
        <w:numPr>
          <w:ilvl w:val="0"/>
          <w:numId w:val="0"/>
        </w:numPr>
        <w:ind w:left="360" w:hanging="360"/>
      </w:pPr>
    </w:p>
    <w:p w14:paraId="40381F47" w14:textId="48832AE6" w:rsidR="00682D93" w:rsidRDefault="00000000" w:rsidP="00A62C07">
      <w:pPr>
        <w:pStyle w:val="ListNumber"/>
      </w:pPr>
      <w:r>
        <w:t>What is encapsulation? Write a program demonstrating encapsulation.</w:t>
      </w:r>
    </w:p>
    <w:p w14:paraId="2FCEA4E9" w14:textId="61C62DA2" w:rsidR="0034595D" w:rsidRDefault="0034595D" w:rsidP="0034595D">
      <w:pPr>
        <w:pStyle w:val="ListNumber"/>
        <w:numPr>
          <w:ilvl w:val="0"/>
          <w:numId w:val="0"/>
        </w:numPr>
        <w:ind w:left="384"/>
      </w:pPr>
      <w:proofErr w:type="gramStart"/>
      <w:r>
        <w:t>Ans :</w:t>
      </w:r>
      <w:proofErr w:type="gramEnd"/>
    </w:p>
    <w:p w14:paraId="6A13985B" w14:textId="77777777" w:rsidR="0034595D" w:rsidRPr="0034595D" w:rsidRDefault="0034595D" w:rsidP="0034595D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34595D">
        <w:rPr>
          <w:b/>
          <w:bCs/>
          <w:lang w:val="en-IN"/>
        </w:rPr>
        <w:t>Encapsulation</w:t>
      </w:r>
      <w:r w:rsidRPr="0034595D">
        <w:rPr>
          <w:lang w:val="en-IN"/>
        </w:rPr>
        <w:t xml:space="preserve"> is one of the four fundamental </w:t>
      </w:r>
      <w:r w:rsidRPr="0034595D">
        <w:rPr>
          <w:b/>
          <w:bCs/>
          <w:lang w:val="en-IN"/>
        </w:rPr>
        <w:t>Object-Oriented Programming (OOP)</w:t>
      </w:r>
      <w:r w:rsidRPr="0034595D">
        <w:rPr>
          <w:lang w:val="en-IN"/>
        </w:rPr>
        <w:t xml:space="preserve"> principles in Java. It is the concept of </w:t>
      </w:r>
      <w:r w:rsidRPr="0034595D">
        <w:rPr>
          <w:b/>
          <w:bCs/>
          <w:lang w:val="en-IN"/>
        </w:rPr>
        <w:t>binding data (variables)</w:t>
      </w:r>
      <w:r w:rsidRPr="0034595D">
        <w:rPr>
          <w:lang w:val="en-IN"/>
        </w:rPr>
        <w:t xml:space="preserve"> and </w:t>
      </w:r>
      <w:r w:rsidRPr="0034595D">
        <w:rPr>
          <w:b/>
          <w:bCs/>
          <w:lang w:val="en-IN"/>
        </w:rPr>
        <w:t>methods (functions)</w:t>
      </w:r>
      <w:r w:rsidRPr="0034595D">
        <w:rPr>
          <w:lang w:val="en-IN"/>
        </w:rPr>
        <w:t xml:space="preserve"> that operate on that data into a single unit — a </w:t>
      </w:r>
      <w:r w:rsidRPr="0034595D">
        <w:rPr>
          <w:b/>
          <w:bCs/>
          <w:lang w:val="en-IN"/>
        </w:rPr>
        <w:t>class</w:t>
      </w:r>
      <w:r w:rsidRPr="0034595D">
        <w:rPr>
          <w:lang w:val="en-IN"/>
        </w:rPr>
        <w:t xml:space="preserve"> — and </w:t>
      </w:r>
      <w:r w:rsidRPr="0034595D">
        <w:rPr>
          <w:b/>
          <w:bCs/>
          <w:lang w:val="en-IN"/>
        </w:rPr>
        <w:t>restricting direct access</w:t>
      </w:r>
      <w:r w:rsidRPr="0034595D">
        <w:rPr>
          <w:lang w:val="en-IN"/>
        </w:rPr>
        <w:t xml:space="preserve"> to some of the object's components.</w:t>
      </w:r>
    </w:p>
    <w:p w14:paraId="0CC8C263" w14:textId="77777777" w:rsidR="0034595D" w:rsidRPr="0034595D" w:rsidRDefault="0034595D" w:rsidP="0034595D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34595D">
        <w:rPr>
          <w:lang w:val="en-IN"/>
        </w:rPr>
        <w:t>In Java, encapsulation is achieved by:</w:t>
      </w:r>
    </w:p>
    <w:p w14:paraId="0CD615F4" w14:textId="77777777" w:rsidR="0034595D" w:rsidRPr="0034595D" w:rsidRDefault="0034595D" w:rsidP="0034595D">
      <w:pPr>
        <w:pStyle w:val="ListNumber"/>
        <w:numPr>
          <w:ilvl w:val="0"/>
          <w:numId w:val="48"/>
        </w:numPr>
        <w:rPr>
          <w:lang w:val="en-IN"/>
        </w:rPr>
      </w:pPr>
      <w:r w:rsidRPr="0034595D">
        <w:rPr>
          <w:lang w:val="en-IN"/>
        </w:rPr>
        <w:t xml:space="preserve">Making the class variables </w:t>
      </w:r>
      <w:r w:rsidRPr="0034595D">
        <w:rPr>
          <w:b/>
          <w:bCs/>
          <w:lang w:val="en-IN"/>
        </w:rPr>
        <w:t>private</w:t>
      </w:r>
      <w:r w:rsidRPr="0034595D">
        <w:rPr>
          <w:lang w:val="en-IN"/>
        </w:rPr>
        <w:t>.</w:t>
      </w:r>
    </w:p>
    <w:p w14:paraId="0C14D7C8" w14:textId="77777777" w:rsidR="0034595D" w:rsidRDefault="0034595D" w:rsidP="0034595D">
      <w:pPr>
        <w:pStyle w:val="ListNumber"/>
        <w:numPr>
          <w:ilvl w:val="0"/>
          <w:numId w:val="48"/>
        </w:numPr>
        <w:rPr>
          <w:lang w:val="en-IN"/>
        </w:rPr>
      </w:pPr>
      <w:r w:rsidRPr="0034595D">
        <w:rPr>
          <w:lang w:val="en-IN"/>
        </w:rPr>
        <w:t xml:space="preserve">Providing </w:t>
      </w:r>
      <w:r w:rsidRPr="0034595D">
        <w:rPr>
          <w:b/>
          <w:bCs/>
          <w:lang w:val="en-IN"/>
        </w:rPr>
        <w:t>public getter and setter methods</w:t>
      </w:r>
      <w:r w:rsidRPr="0034595D">
        <w:rPr>
          <w:lang w:val="en-IN"/>
        </w:rPr>
        <w:t xml:space="preserve"> to access and modify them</w:t>
      </w:r>
    </w:p>
    <w:p w14:paraId="11BDC59F" w14:textId="77777777" w:rsidR="0034595D" w:rsidRDefault="0034595D" w:rsidP="0034595D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66BEAEDD" w14:textId="77777777" w:rsidR="0034595D" w:rsidRDefault="0034595D" w:rsidP="0034595D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16A0DB2C" w14:textId="1C575ACF" w:rsidR="0034595D" w:rsidRPr="0034595D" w:rsidRDefault="0034595D" w:rsidP="0034595D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  <w:r w:rsidRPr="0034595D">
        <w:rPr>
          <w:lang w:val="en-IN"/>
        </w:rPr>
        <w:lastRenderedPageBreak/>
        <w:drawing>
          <wp:inline distT="0" distB="0" distL="0" distR="0" wp14:anchorId="5E4380A1" wp14:editId="6FBD56C0">
            <wp:extent cx="5486400" cy="7112000"/>
            <wp:effectExtent l="0" t="0" r="0" b="0"/>
            <wp:docPr id="187896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675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10FF" w14:textId="223ABB2D" w:rsidR="0034595D" w:rsidRDefault="0034595D" w:rsidP="0034595D">
      <w:pPr>
        <w:pStyle w:val="ListNumber"/>
        <w:numPr>
          <w:ilvl w:val="0"/>
          <w:numId w:val="0"/>
        </w:numPr>
        <w:ind w:left="384"/>
      </w:pPr>
    </w:p>
    <w:p w14:paraId="2814FEE4" w14:textId="77777777" w:rsidR="0034595D" w:rsidRDefault="0034595D" w:rsidP="0034595D">
      <w:pPr>
        <w:pStyle w:val="ListNumber"/>
        <w:numPr>
          <w:ilvl w:val="0"/>
          <w:numId w:val="0"/>
        </w:numPr>
        <w:ind w:left="744"/>
      </w:pPr>
    </w:p>
    <w:p w14:paraId="1B000A7F" w14:textId="77777777" w:rsidR="0034595D" w:rsidRDefault="0034595D" w:rsidP="0034595D">
      <w:pPr>
        <w:pStyle w:val="ListNumber"/>
        <w:numPr>
          <w:ilvl w:val="0"/>
          <w:numId w:val="0"/>
        </w:numPr>
        <w:ind w:left="744"/>
      </w:pPr>
    </w:p>
    <w:p w14:paraId="4414AC8D" w14:textId="076B7AAD" w:rsidR="00682D93" w:rsidRDefault="00000000" w:rsidP="00A62C07">
      <w:pPr>
        <w:pStyle w:val="ListNumber"/>
      </w:pPr>
      <w:r>
        <w:t>What is abstraction in Java? How is it achieved?</w:t>
      </w:r>
    </w:p>
    <w:p w14:paraId="574EDC6F" w14:textId="560486DB" w:rsidR="0034595D" w:rsidRDefault="0034595D" w:rsidP="0034595D">
      <w:pPr>
        <w:pStyle w:val="ListNumber"/>
        <w:numPr>
          <w:ilvl w:val="0"/>
          <w:numId w:val="0"/>
        </w:numPr>
        <w:ind w:left="384"/>
      </w:pPr>
      <w:proofErr w:type="gramStart"/>
      <w:r>
        <w:t>Ans :</w:t>
      </w:r>
      <w:proofErr w:type="gramEnd"/>
    </w:p>
    <w:p w14:paraId="0BDB4C71" w14:textId="77777777" w:rsidR="0034595D" w:rsidRPr="0034595D" w:rsidRDefault="0034595D" w:rsidP="0034595D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34595D">
        <w:rPr>
          <w:b/>
          <w:bCs/>
          <w:lang w:val="en-IN"/>
        </w:rPr>
        <w:lastRenderedPageBreak/>
        <w:t>Abstraction</w:t>
      </w:r>
      <w:r w:rsidRPr="0034595D">
        <w:rPr>
          <w:lang w:val="en-IN"/>
        </w:rPr>
        <w:t xml:space="preserve"> in Java is the concept of </w:t>
      </w:r>
      <w:r w:rsidRPr="0034595D">
        <w:rPr>
          <w:b/>
          <w:bCs/>
          <w:lang w:val="en-IN"/>
        </w:rPr>
        <w:t>hiding the internal implementation details</w:t>
      </w:r>
      <w:r w:rsidRPr="0034595D">
        <w:rPr>
          <w:lang w:val="en-IN"/>
        </w:rPr>
        <w:t xml:space="preserve"> and showing </w:t>
      </w:r>
      <w:r w:rsidRPr="0034595D">
        <w:rPr>
          <w:b/>
          <w:bCs/>
          <w:lang w:val="en-IN"/>
        </w:rPr>
        <w:t>only the essential features</w:t>
      </w:r>
      <w:r w:rsidRPr="0034595D">
        <w:rPr>
          <w:lang w:val="en-IN"/>
        </w:rPr>
        <w:t xml:space="preserve"> of an object.</w:t>
      </w:r>
    </w:p>
    <w:p w14:paraId="77104378" w14:textId="77777777" w:rsidR="0034595D" w:rsidRDefault="0034595D" w:rsidP="0034595D">
      <w:pPr>
        <w:pStyle w:val="ListNumber"/>
        <w:numPr>
          <w:ilvl w:val="0"/>
          <w:numId w:val="0"/>
        </w:numPr>
        <w:ind w:left="384"/>
        <w:rPr>
          <w:lang w:val="en-IN"/>
        </w:rPr>
      </w:pPr>
      <w:r w:rsidRPr="0034595D">
        <w:rPr>
          <w:lang w:val="en-IN"/>
        </w:rPr>
        <w:t xml:space="preserve">It allows the programmer to focus on </w:t>
      </w:r>
      <w:r w:rsidRPr="0034595D">
        <w:rPr>
          <w:b/>
          <w:bCs/>
          <w:lang w:val="en-IN"/>
        </w:rPr>
        <w:t>what</w:t>
      </w:r>
      <w:r w:rsidRPr="0034595D">
        <w:rPr>
          <w:lang w:val="en-IN"/>
        </w:rPr>
        <w:t xml:space="preserve"> an object does rather than </w:t>
      </w:r>
      <w:r w:rsidRPr="0034595D">
        <w:rPr>
          <w:b/>
          <w:bCs/>
          <w:lang w:val="en-IN"/>
        </w:rPr>
        <w:t>how</w:t>
      </w:r>
      <w:r w:rsidRPr="0034595D">
        <w:rPr>
          <w:lang w:val="en-IN"/>
        </w:rPr>
        <w:t xml:space="preserve"> it does it.</w:t>
      </w:r>
    </w:p>
    <w:p w14:paraId="503AE44B" w14:textId="77777777" w:rsidR="0034595D" w:rsidRDefault="0034595D" w:rsidP="0034595D">
      <w:pPr>
        <w:pStyle w:val="ListNumber"/>
        <w:numPr>
          <w:ilvl w:val="0"/>
          <w:numId w:val="0"/>
        </w:numPr>
        <w:ind w:left="384"/>
        <w:rPr>
          <w:lang w:val="en-IN"/>
        </w:rPr>
      </w:pPr>
    </w:p>
    <w:p w14:paraId="6027F11C" w14:textId="77777777" w:rsidR="0034595D" w:rsidRPr="0034595D" w:rsidRDefault="0034595D" w:rsidP="0034595D">
      <w:pPr>
        <w:pStyle w:val="ListNumber"/>
        <w:numPr>
          <w:ilvl w:val="0"/>
          <w:numId w:val="50"/>
        </w:numPr>
        <w:rPr>
          <w:lang w:val="en-IN"/>
        </w:rPr>
      </w:pPr>
      <w:r w:rsidRPr="0034595D">
        <w:rPr>
          <w:lang w:val="en-IN"/>
        </w:rPr>
        <w:t xml:space="preserve">When you drive a car, you use the </w:t>
      </w:r>
      <w:r w:rsidRPr="0034595D">
        <w:rPr>
          <w:b/>
          <w:bCs/>
          <w:lang w:val="en-IN"/>
        </w:rPr>
        <w:t>steering wheel, brake, and accelerator</w:t>
      </w:r>
      <w:r w:rsidRPr="0034595D">
        <w:rPr>
          <w:lang w:val="en-IN"/>
        </w:rPr>
        <w:t xml:space="preserve">, but you don’t need to know how the </w:t>
      </w:r>
      <w:r w:rsidRPr="0034595D">
        <w:rPr>
          <w:b/>
          <w:bCs/>
          <w:lang w:val="en-IN"/>
        </w:rPr>
        <w:t>engine</w:t>
      </w:r>
      <w:r w:rsidRPr="0034595D">
        <w:rPr>
          <w:lang w:val="en-IN"/>
        </w:rPr>
        <w:t xml:space="preserve"> works internally.</w:t>
      </w:r>
    </w:p>
    <w:p w14:paraId="7759A166" w14:textId="77777777" w:rsidR="0034595D" w:rsidRPr="0034595D" w:rsidRDefault="0034595D" w:rsidP="0034595D">
      <w:pPr>
        <w:pStyle w:val="ListNumber"/>
        <w:numPr>
          <w:ilvl w:val="0"/>
          <w:numId w:val="50"/>
        </w:numPr>
        <w:rPr>
          <w:lang w:val="en-IN"/>
        </w:rPr>
      </w:pPr>
      <w:r w:rsidRPr="0034595D">
        <w:rPr>
          <w:lang w:val="en-IN"/>
        </w:rPr>
        <w:t>Similarly, in Java, abstraction hides the complex logic and shows only relevant functionalities.</w:t>
      </w:r>
    </w:p>
    <w:p w14:paraId="3A94F3CF" w14:textId="77777777" w:rsidR="0034595D" w:rsidRPr="0034595D" w:rsidRDefault="0034595D" w:rsidP="0034595D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59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Abstraction in Java is achieved using: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7248"/>
      </w:tblGrid>
      <w:tr w:rsidR="0034595D" w:rsidRPr="0034595D" w14:paraId="4B837FE3" w14:textId="77777777" w:rsidTr="00345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A3193" w14:textId="77777777" w:rsidR="0034595D" w:rsidRPr="0034595D" w:rsidRDefault="0034595D" w:rsidP="00345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45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22CCB63" w14:textId="77777777" w:rsidR="0034595D" w:rsidRPr="0034595D" w:rsidRDefault="0034595D" w:rsidP="00345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45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34595D" w:rsidRPr="0034595D" w14:paraId="6A10C3DA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E0906" w14:textId="77777777" w:rsidR="0034595D" w:rsidRPr="0034595D" w:rsidRDefault="0034595D" w:rsidP="00345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5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113CF1B1" w14:textId="77777777" w:rsidR="0034595D" w:rsidRPr="0034595D" w:rsidRDefault="0034595D" w:rsidP="00345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595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class that cannot be instantiated. Can have both abstract and concrete methods.</w:t>
            </w:r>
          </w:p>
        </w:tc>
      </w:tr>
      <w:tr w:rsidR="0034595D" w:rsidRPr="0034595D" w14:paraId="2D315D95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7703" w14:textId="77777777" w:rsidR="0034595D" w:rsidRPr="0034595D" w:rsidRDefault="0034595D" w:rsidP="00345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5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64806862" w14:textId="77777777" w:rsidR="0034595D" w:rsidRPr="0034595D" w:rsidRDefault="0034595D" w:rsidP="00345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595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reference type that can contain only abstract methods (Java 7) or default/static methods too (Java 8+).</w:t>
            </w:r>
          </w:p>
        </w:tc>
      </w:tr>
    </w:tbl>
    <w:p w14:paraId="1CAE66F1" w14:textId="77777777" w:rsidR="0034595D" w:rsidRPr="0034595D" w:rsidRDefault="0034595D" w:rsidP="0034595D">
      <w:pPr>
        <w:pStyle w:val="ListNumber"/>
        <w:numPr>
          <w:ilvl w:val="0"/>
          <w:numId w:val="0"/>
        </w:numPr>
        <w:ind w:left="384"/>
        <w:rPr>
          <w:lang w:val="en-IN"/>
        </w:rPr>
      </w:pPr>
    </w:p>
    <w:p w14:paraId="1FC97614" w14:textId="77777777" w:rsidR="0034595D" w:rsidRDefault="0034595D" w:rsidP="0034595D">
      <w:pPr>
        <w:pStyle w:val="ListNumber"/>
        <w:numPr>
          <w:ilvl w:val="0"/>
          <w:numId w:val="0"/>
        </w:numPr>
        <w:ind w:left="384"/>
      </w:pPr>
    </w:p>
    <w:p w14:paraId="57D43B37" w14:textId="77777777" w:rsidR="0034595D" w:rsidRDefault="0034595D" w:rsidP="0034595D">
      <w:pPr>
        <w:pStyle w:val="ListNumber"/>
        <w:numPr>
          <w:ilvl w:val="0"/>
          <w:numId w:val="0"/>
        </w:numPr>
        <w:ind w:left="360" w:hanging="360"/>
      </w:pPr>
    </w:p>
    <w:p w14:paraId="682C7B2E" w14:textId="77777777" w:rsidR="00682D93" w:rsidRDefault="00000000" w:rsidP="0034595D">
      <w:pPr>
        <w:pStyle w:val="ListNumber"/>
        <w:numPr>
          <w:ilvl w:val="0"/>
          <w:numId w:val="0"/>
        </w:numPr>
        <w:ind w:left="360"/>
      </w:pPr>
      <w:r>
        <w:t>9. Explain the difference between abstract class and interface.</w:t>
      </w:r>
    </w:p>
    <w:p w14:paraId="3F4360F5" w14:textId="7413753E" w:rsidR="0034595D" w:rsidRDefault="0034595D" w:rsidP="0034595D">
      <w:pPr>
        <w:pStyle w:val="ListNumber"/>
        <w:numPr>
          <w:ilvl w:val="0"/>
          <w:numId w:val="0"/>
        </w:numPr>
      </w:pPr>
      <w:proofErr w:type="gramStart"/>
      <w:r>
        <w:t>Ans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3467"/>
        <w:gridCol w:w="3392"/>
      </w:tblGrid>
      <w:tr w:rsidR="0034595D" w:rsidRPr="0034595D" w14:paraId="08FB7FE6" w14:textId="77777777" w:rsidTr="00345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C4E7F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IN"/>
              </w:rPr>
            </w:pPr>
            <w:r w:rsidRPr="0034595D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AC5798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IN"/>
              </w:rPr>
            </w:pPr>
            <w:r w:rsidRPr="0034595D">
              <w:rPr>
                <w:b/>
                <w:bCs/>
                <w:lang w:val="en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5BA94CFD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IN"/>
              </w:rPr>
            </w:pPr>
            <w:r w:rsidRPr="0034595D">
              <w:rPr>
                <w:b/>
                <w:bCs/>
                <w:lang w:val="en-IN"/>
              </w:rPr>
              <w:t>Interface</w:t>
            </w:r>
          </w:p>
        </w:tc>
      </w:tr>
      <w:tr w:rsidR="0034595D" w:rsidRPr="0034595D" w14:paraId="0C9CA3D3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642F1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522EDB7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A class that cannot be instantiated and may contain both abstract and concrete methods.</w:t>
            </w:r>
          </w:p>
        </w:tc>
        <w:tc>
          <w:tcPr>
            <w:tcW w:w="0" w:type="auto"/>
            <w:vAlign w:val="center"/>
            <w:hideMark/>
          </w:tcPr>
          <w:p w14:paraId="58068156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A collection of abstract methods (and default/static methods from Java 8 onward).</w:t>
            </w:r>
          </w:p>
        </w:tc>
      </w:tr>
      <w:tr w:rsidR="0034595D" w:rsidRPr="0034595D" w14:paraId="10FCCAB0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987C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b/>
                <w:bCs/>
                <w:lang w:val="en-IN"/>
              </w:rPr>
              <w:t>Keyword Used</w:t>
            </w:r>
          </w:p>
        </w:tc>
        <w:tc>
          <w:tcPr>
            <w:tcW w:w="0" w:type="auto"/>
            <w:vAlign w:val="center"/>
            <w:hideMark/>
          </w:tcPr>
          <w:p w14:paraId="38F7CE26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14:paraId="15AC6073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interface</w:t>
            </w:r>
          </w:p>
        </w:tc>
      </w:tr>
      <w:tr w:rsidR="0034595D" w:rsidRPr="0034595D" w14:paraId="42695855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86A2C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b/>
                <w:bCs/>
                <w:lang w:val="en-IN"/>
              </w:rPr>
              <w:t>Method Types</w:t>
            </w:r>
          </w:p>
        </w:tc>
        <w:tc>
          <w:tcPr>
            <w:tcW w:w="0" w:type="auto"/>
            <w:vAlign w:val="center"/>
            <w:hideMark/>
          </w:tcPr>
          <w:p w14:paraId="710E0893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Can have abstract and non-abstract methods</w:t>
            </w:r>
          </w:p>
        </w:tc>
        <w:tc>
          <w:tcPr>
            <w:tcW w:w="0" w:type="auto"/>
            <w:vAlign w:val="center"/>
            <w:hideMark/>
          </w:tcPr>
          <w:p w14:paraId="426BF380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Only abstract methods (Java 7); can have default &amp; static methods (Java 8+)</w:t>
            </w:r>
          </w:p>
        </w:tc>
      </w:tr>
      <w:tr w:rsidR="0034595D" w:rsidRPr="0034595D" w14:paraId="10FF0A02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7EC2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b/>
                <w:bCs/>
                <w:lang w:val="en-IN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5001B610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Can have instance variables (with any access modifier)</w:t>
            </w:r>
          </w:p>
        </w:tc>
        <w:tc>
          <w:tcPr>
            <w:tcW w:w="0" w:type="auto"/>
            <w:vAlign w:val="center"/>
            <w:hideMark/>
          </w:tcPr>
          <w:p w14:paraId="6CB258A1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Only constants: public static final variables</w:t>
            </w:r>
          </w:p>
        </w:tc>
      </w:tr>
      <w:tr w:rsidR="0034595D" w:rsidRPr="0034595D" w14:paraId="1A4E1A29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FA966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b/>
                <w:bCs/>
                <w:lang w:val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76826A25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Can have a constructor</w:t>
            </w:r>
          </w:p>
        </w:tc>
        <w:tc>
          <w:tcPr>
            <w:tcW w:w="0" w:type="auto"/>
            <w:vAlign w:val="center"/>
            <w:hideMark/>
          </w:tcPr>
          <w:p w14:paraId="042F0136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Cannot have a constructor</w:t>
            </w:r>
          </w:p>
        </w:tc>
      </w:tr>
      <w:tr w:rsidR="0034595D" w:rsidRPr="0034595D" w14:paraId="0A6837D0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4A72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b/>
                <w:bCs/>
                <w:lang w:val="en-IN"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738AD00D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Can use public, protected, private</w:t>
            </w:r>
          </w:p>
        </w:tc>
        <w:tc>
          <w:tcPr>
            <w:tcW w:w="0" w:type="auto"/>
            <w:vAlign w:val="center"/>
            <w:hideMark/>
          </w:tcPr>
          <w:p w14:paraId="2F5C7E5B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>Methods are public abstract by default</w:t>
            </w:r>
          </w:p>
        </w:tc>
      </w:tr>
      <w:tr w:rsidR="0034595D" w:rsidRPr="0034595D" w14:paraId="1D20F3DD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D65E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b/>
                <w:bCs/>
                <w:lang w:val="en-IN"/>
              </w:rPr>
              <w:t>Inheritance Type</w:t>
            </w:r>
          </w:p>
        </w:tc>
        <w:tc>
          <w:tcPr>
            <w:tcW w:w="0" w:type="auto"/>
            <w:vAlign w:val="center"/>
            <w:hideMark/>
          </w:tcPr>
          <w:p w14:paraId="21F9A9A5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 xml:space="preserve">Supports </w:t>
            </w:r>
            <w:r w:rsidRPr="0034595D">
              <w:rPr>
                <w:b/>
                <w:bCs/>
                <w:lang w:val="en-IN"/>
              </w:rPr>
              <w:t>single inheritance</w:t>
            </w:r>
            <w:r w:rsidRPr="0034595D">
              <w:rPr>
                <w:lang w:val="en-IN"/>
              </w:rPr>
              <w:t xml:space="preserve"> only</w:t>
            </w:r>
          </w:p>
        </w:tc>
        <w:tc>
          <w:tcPr>
            <w:tcW w:w="0" w:type="auto"/>
            <w:vAlign w:val="center"/>
            <w:hideMark/>
          </w:tcPr>
          <w:p w14:paraId="01EDDC16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 xml:space="preserve">Supports </w:t>
            </w:r>
            <w:r w:rsidRPr="0034595D">
              <w:rPr>
                <w:b/>
                <w:bCs/>
                <w:lang w:val="en-IN"/>
              </w:rPr>
              <w:t>multiple inheritance</w:t>
            </w:r>
            <w:r w:rsidRPr="0034595D">
              <w:rPr>
                <w:lang w:val="en-IN"/>
              </w:rPr>
              <w:t xml:space="preserve"> via interfaces</w:t>
            </w:r>
          </w:p>
        </w:tc>
      </w:tr>
      <w:tr w:rsidR="0034595D" w:rsidRPr="0034595D" w14:paraId="36C1096E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1DC9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b/>
                <w:bCs/>
                <w:lang w:val="en-IN"/>
              </w:rPr>
              <w:lastRenderedPageBreak/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47DB70DA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 xml:space="preserve">When classes are </w:t>
            </w:r>
            <w:r w:rsidRPr="0034595D">
              <w:rPr>
                <w:b/>
                <w:bCs/>
                <w:lang w:val="en-IN"/>
              </w:rPr>
              <w:t>closely related</w:t>
            </w:r>
            <w:r w:rsidRPr="0034595D">
              <w:rPr>
                <w:lang w:val="en-IN"/>
              </w:rPr>
              <w:t xml:space="preserve"> and share base functionality</w:t>
            </w:r>
          </w:p>
        </w:tc>
        <w:tc>
          <w:tcPr>
            <w:tcW w:w="0" w:type="auto"/>
            <w:vAlign w:val="center"/>
            <w:hideMark/>
          </w:tcPr>
          <w:p w14:paraId="488523F3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 xml:space="preserve">When you want to </w:t>
            </w:r>
            <w:r w:rsidRPr="0034595D">
              <w:rPr>
                <w:b/>
                <w:bCs/>
                <w:lang w:val="en-IN"/>
              </w:rPr>
              <w:t>define a contract</w:t>
            </w:r>
            <w:r w:rsidRPr="0034595D">
              <w:rPr>
                <w:lang w:val="en-IN"/>
              </w:rPr>
              <w:t xml:space="preserve"> for unrelated classes</w:t>
            </w:r>
          </w:p>
        </w:tc>
      </w:tr>
      <w:tr w:rsidR="0034595D" w:rsidRPr="0034595D" w14:paraId="2DAB13AB" w14:textId="77777777" w:rsidTr="00345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86DF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b/>
                <w:bCs/>
                <w:lang w:val="en-IN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04A9DE8D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 xml:space="preserve">abstract class Animal </w:t>
            </w:r>
            <w:proofErr w:type="gramStart"/>
            <w:r w:rsidRPr="0034595D">
              <w:rPr>
                <w:lang w:val="en-IN"/>
              </w:rPr>
              <w:t>{ abstract</w:t>
            </w:r>
            <w:proofErr w:type="gramEnd"/>
            <w:r w:rsidRPr="0034595D">
              <w:rPr>
                <w:lang w:val="en-IN"/>
              </w:rPr>
              <w:t xml:space="preserve"> void </w:t>
            </w:r>
            <w:proofErr w:type="gramStart"/>
            <w:r w:rsidRPr="0034595D">
              <w:rPr>
                <w:lang w:val="en-IN"/>
              </w:rPr>
              <w:t>sound(</w:t>
            </w:r>
            <w:proofErr w:type="gramEnd"/>
            <w:r w:rsidRPr="0034595D">
              <w:rPr>
                <w:lang w:val="en-IN"/>
              </w:rPr>
              <w:t>)</w:t>
            </w:r>
            <w:proofErr w:type="gramStart"/>
            <w:r w:rsidRPr="0034595D">
              <w:rPr>
                <w:lang w:val="en-IN"/>
              </w:rPr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CB69EB" w14:textId="77777777" w:rsidR="0034595D" w:rsidRPr="0034595D" w:rsidRDefault="0034595D" w:rsidP="0034595D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 w:rsidRPr="0034595D">
              <w:rPr>
                <w:lang w:val="en-IN"/>
              </w:rPr>
              <w:t xml:space="preserve">interface Shape </w:t>
            </w:r>
            <w:proofErr w:type="gramStart"/>
            <w:r w:rsidRPr="0034595D">
              <w:rPr>
                <w:lang w:val="en-IN"/>
              </w:rPr>
              <w:t>{ void</w:t>
            </w:r>
            <w:proofErr w:type="gramEnd"/>
            <w:r w:rsidRPr="0034595D">
              <w:rPr>
                <w:lang w:val="en-IN"/>
              </w:rPr>
              <w:t xml:space="preserve"> </w:t>
            </w:r>
            <w:proofErr w:type="gramStart"/>
            <w:r w:rsidRPr="0034595D">
              <w:rPr>
                <w:lang w:val="en-IN"/>
              </w:rPr>
              <w:t>draw(</w:t>
            </w:r>
            <w:proofErr w:type="gramEnd"/>
            <w:r w:rsidRPr="0034595D">
              <w:rPr>
                <w:lang w:val="en-IN"/>
              </w:rPr>
              <w:t>)</w:t>
            </w:r>
            <w:proofErr w:type="gramStart"/>
            <w:r w:rsidRPr="0034595D">
              <w:rPr>
                <w:lang w:val="en-IN"/>
              </w:rPr>
              <w:t>; }</w:t>
            </w:r>
            <w:proofErr w:type="gramEnd"/>
          </w:p>
        </w:tc>
      </w:tr>
    </w:tbl>
    <w:p w14:paraId="09CEF3CF" w14:textId="77777777" w:rsidR="0034595D" w:rsidRDefault="0034595D" w:rsidP="0034595D">
      <w:pPr>
        <w:pStyle w:val="ListNumber"/>
        <w:numPr>
          <w:ilvl w:val="0"/>
          <w:numId w:val="0"/>
        </w:numPr>
      </w:pPr>
    </w:p>
    <w:p w14:paraId="44475E79" w14:textId="77777777" w:rsidR="0034595D" w:rsidRDefault="0034595D" w:rsidP="0034595D">
      <w:pPr>
        <w:pStyle w:val="ListNumber"/>
        <w:numPr>
          <w:ilvl w:val="0"/>
          <w:numId w:val="0"/>
        </w:numPr>
      </w:pPr>
    </w:p>
    <w:p w14:paraId="09A00BB9" w14:textId="77777777" w:rsidR="0034595D" w:rsidRDefault="0034595D" w:rsidP="0034595D">
      <w:pPr>
        <w:pStyle w:val="ListNumber"/>
        <w:numPr>
          <w:ilvl w:val="0"/>
          <w:numId w:val="0"/>
        </w:numPr>
      </w:pPr>
    </w:p>
    <w:p w14:paraId="66DC30C4" w14:textId="77777777" w:rsidR="0034595D" w:rsidRDefault="0034595D" w:rsidP="0034595D">
      <w:pPr>
        <w:pStyle w:val="ListNumber"/>
        <w:numPr>
          <w:ilvl w:val="0"/>
          <w:numId w:val="0"/>
        </w:numPr>
      </w:pPr>
    </w:p>
    <w:p w14:paraId="0D7E8B60" w14:textId="32FA853F" w:rsidR="00682D93" w:rsidRDefault="00000000" w:rsidP="00A62C07">
      <w:pPr>
        <w:pStyle w:val="ListNumber"/>
      </w:pPr>
      <w:r>
        <w:t>Create a Java program to demonstrate the use of interface.</w:t>
      </w:r>
    </w:p>
    <w:p w14:paraId="5C9749E4" w14:textId="107A8ABA" w:rsidR="00A62C07" w:rsidRDefault="00A62C07" w:rsidP="00A62C07">
      <w:pPr>
        <w:pStyle w:val="ListNumber"/>
        <w:numPr>
          <w:ilvl w:val="0"/>
          <w:numId w:val="0"/>
        </w:numPr>
        <w:ind w:left="744"/>
      </w:pPr>
      <w:r w:rsidRPr="00A62C07">
        <w:drawing>
          <wp:inline distT="0" distB="0" distL="0" distR="0" wp14:anchorId="4828B32C" wp14:editId="5C6E8243">
            <wp:extent cx="5315692" cy="5811061"/>
            <wp:effectExtent l="0" t="0" r="0" b="0"/>
            <wp:docPr id="44343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54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4FC5" w14:textId="4E199394" w:rsidR="00A62C07" w:rsidRDefault="00A62C07" w:rsidP="00A62C07">
      <w:pPr>
        <w:pStyle w:val="ListNumber"/>
        <w:numPr>
          <w:ilvl w:val="0"/>
          <w:numId w:val="0"/>
        </w:numPr>
        <w:ind w:left="744"/>
      </w:pPr>
      <w:r w:rsidRPr="00A62C07">
        <w:lastRenderedPageBreak/>
        <w:drawing>
          <wp:inline distT="0" distB="0" distL="0" distR="0" wp14:anchorId="463F65EA" wp14:editId="093590FC">
            <wp:extent cx="5344271" cy="933580"/>
            <wp:effectExtent l="0" t="0" r="8890" b="0"/>
            <wp:docPr id="115173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380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7B5E9" w14:textId="77777777" w:rsidR="00D22DAB" w:rsidRDefault="00D22DAB" w:rsidP="001E377B">
      <w:pPr>
        <w:spacing w:after="0" w:line="240" w:lineRule="auto"/>
      </w:pPr>
      <w:r>
        <w:separator/>
      </w:r>
    </w:p>
  </w:endnote>
  <w:endnote w:type="continuationSeparator" w:id="0">
    <w:p w14:paraId="11F728AA" w14:textId="77777777" w:rsidR="00D22DAB" w:rsidRDefault="00D22DAB" w:rsidP="001E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C30E6" w14:textId="77777777" w:rsidR="00D22DAB" w:rsidRDefault="00D22DAB" w:rsidP="001E377B">
      <w:pPr>
        <w:spacing w:after="0" w:line="240" w:lineRule="auto"/>
      </w:pPr>
      <w:r>
        <w:separator/>
      </w:r>
    </w:p>
  </w:footnote>
  <w:footnote w:type="continuationSeparator" w:id="0">
    <w:p w14:paraId="5771F456" w14:textId="77777777" w:rsidR="00D22DAB" w:rsidRDefault="00D22DAB" w:rsidP="001E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multilevel"/>
    <w:tmpl w:val="92483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64" w:hanging="360"/>
      </w:pPr>
    </w:lvl>
    <w:lvl w:ilvl="2" w:tentative="1">
      <w:start w:val="1"/>
      <w:numFmt w:val="lowerRoman"/>
      <w:lvlText w:val="%3."/>
      <w:lvlJc w:val="right"/>
      <w:pPr>
        <w:ind w:left="2184" w:hanging="180"/>
      </w:pPr>
    </w:lvl>
    <w:lvl w:ilvl="3" w:tentative="1">
      <w:start w:val="1"/>
      <w:numFmt w:val="decimal"/>
      <w:lvlText w:val="%4."/>
      <w:lvlJc w:val="left"/>
      <w:pPr>
        <w:ind w:left="2904" w:hanging="360"/>
      </w:pPr>
    </w:lvl>
    <w:lvl w:ilvl="4" w:tentative="1">
      <w:start w:val="1"/>
      <w:numFmt w:val="lowerLetter"/>
      <w:lvlText w:val="%5."/>
      <w:lvlJc w:val="left"/>
      <w:pPr>
        <w:ind w:left="3624" w:hanging="360"/>
      </w:pPr>
    </w:lvl>
    <w:lvl w:ilvl="5" w:tentative="1">
      <w:start w:val="1"/>
      <w:numFmt w:val="lowerRoman"/>
      <w:lvlText w:val="%6."/>
      <w:lvlJc w:val="right"/>
      <w:pPr>
        <w:ind w:left="4344" w:hanging="180"/>
      </w:pPr>
    </w:lvl>
    <w:lvl w:ilvl="6" w:tentative="1">
      <w:start w:val="1"/>
      <w:numFmt w:val="decimal"/>
      <w:lvlText w:val="%7."/>
      <w:lvlJc w:val="left"/>
      <w:pPr>
        <w:ind w:left="5064" w:hanging="360"/>
      </w:pPr>
    </w:lvl>
    <w:lvl w:ilvl="7" w:tentative="1">
      <w:start w:val="1"/>
      <w:numFmt w:val="lowerLetter"/>
      <w:lvlText w:val="%8."/>
      <w:lvlJc w:val="left"/>
      <w:pPr>
        <w:ind w:left="5784" w:hanging="360"/>
      </w:pPr>
    </w:lvl>
    <w:lvl w:ilvl="8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72FDE"/>
    <w:multiLevelType w:val="multilevel"/>
    <w:tmpl w:val="3B0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ED612F"/>
    <w:multiLevelType w:val="multilevel"/>
    <w:tmpl w:val="209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276BCE"/>
    <w:multiLevelType w:val="hybridMultilevel"/>
    <w:tmpl w:val="3E6E7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B13EAD"/>
    <w:multiLevelType w:val="multilevel"/>
    <w:tmpl w:val="472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20960"/>
    <w:multiLevelType w:val="multilevel"/>
    <w:tmpl w:val="C75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F02B61"/>
    <w:multiLevelType w:val="multilevel"/>
    <w:tmpl w:val="A26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831A4"/>
    <w:multiLevelType w:val="multilevel"/>
    <w:tmpl w:val="4F6A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A5B6F"/>
    <w:multiLevelType w:val="multilevel"/>
    <w:tmpl w:val="46B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2919CF"/>
    <w:multiLevelType w:val="multilevel"/>
    <w:tmpl w:val="B75E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B6E3F"/>
    <w:multiLevelType w:val="multilevel"/>
    <w:tmpl w:val="90A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F2DE1"/>
    <w:multiLevelType w:val="multilevel"/>
    <w:tmpl w:val="7C4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5260F"/>
    <w:multiLevelType w:val="multilevel"/>
    <w:tmpl w:val="A364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87AD7"/>
    <w:multiLevelType w:val="multilevel"/>
    <w:tmpl w:val="DC8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912A5"/>
    <w:multiLevelType w:val="multilevel"/>
    <w:tmpl w:val="FF9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35507"/>
    <w:multiLevelType w:val="multilevel"/>
    <w:tmpl w:val="4C98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D20"/>
    <w:multiLevelType w:val="hybridMultilevel"/>
    <w:tmpl w:val="2B304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42389"/>
    <w:multiLevelType w:val="multilevel"/>
    <w:tmpl w:val="11DA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A5C07"/>
    <w:multiLevelType w:val="multilevel"/>
    <w:tmpl w:val="947E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13AF3"/>
    <w:multiLevelType w:val="multilevel"/>
    <w:tmpl w:val="613C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4C151A"/>
    <w:multiLevelType w:val="multilevel"/>
    <w:tmpl w:val="6D06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B388F"/>
    <w:multiLevelType w:val="multilevel"/>
    <w:tmpl w:val="057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21D99"/>
    <w:multiLevelType w:val="hybridMultilevel"/>
    <w:tmpl w:val="D5629F3C"/>
    <w:lvl w:ilvl="0" w:tplc="5B32FA1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 w16cid:durableId="998852384">
    <w:abstractNumId w:val="8"/>
  </w:num>
  <w:num w:numId="2" w16cid:durableId="262542228">
    <w:abstractNumId w:val="6"/>
  </w:num>
  <w:num w:numId="3" w16cid:durableId="1096630866">
    <w:abstractNumId w:val="5"/>
  </w:num>
  <w:num w:numId="4" w16cid:durableId="1610547734">
    <w:abstractNumId w:val="4"/>
  </w:num>
  <w:num w:numId="5" w16cid:durableId="1283656723">
    <w:abstractNumId w:val="7"/>
  </w:num>
  <w:num w:numId="6" w16cid:durableId="968129331">
    <w:abstractNumId w:val="3"/>
  </w:num>
  <w:num w:numId="7" w16cid:durableId="162086872">
    <w:abstractNumId w:val="2"/>
  </w:num>
  <w:num w:numId="8" w16cid:durableId="1167473887">
    <w:abstractNumId w:val="1"/>
  </w:num>
  <w:num w:numId="9" w16cid:durableId="1535577631">
    <w:abstractNumId w:val="0"/>
  </w:num>
  <w:num w:numId="10" w16cid:durableId="1696229221">
    <w:abstractNumId w:val="7"/>
  </w:num>
  <w:num w:numId="11" w16cid:durableId="252709288">
    <w:abstractNumId w:val="24"/>
  </w:num>
  <w:num w:numId="12" w16cid:durableId="1570768070">
    <w:abstractNumId w:val="20"/>
  </w:num>
  <w:num w:numId="13" w16cid:durableId="577901776">
    <w:abstractNumId w:val="7"/>
    <w:lvlOverride w:ilvl="0">
      <w:startOverride w:val="1"/>
    </w:lvlOverride>
  </w:num>
  <w:num w:numId="14" w16cid:durableId="632101696">
    <w:abstractNumId w:val="7"/>
  </w:num>
  <w:num w:numId="15" w16cid:durableId="1002582477">
    <w:abstractNumId w:val="7"/>
  </w:num>
  <w:num w:numId="16" w16cid:durableId="904493151">
    <w:abstractNumId w:val="30"/>
  </w:num>
  <w:num w:numId="17" w16cid:durableId="980421795">
    <w:abstractNumId w:val="7"/>
  </w:num>
  <w:num w:numId="18" w16cid:durableId="1752193390">
    <w:abstractNumId w:val="7"/>
  </w:num>
  <w:num w:numId="19" w16cid:durableId="800079970">
    <w:abstractNumId w:val="11"/>
  </w:num>
  <w:num w:numId="20" w16cid:durableId="1343773925">
    <w:abstractNumId w:val="22"/>
  </w:num>
  <w:num w:numId="21" w16cid:durableId="427890319">
    <w:abstractNumId w:val="9"/>
  </w:num>
  <w:num w:numId="22" w16cid:durableId="514926239">
    <w:abstractNumId w:val="16"/>
  </w:num>
  <w:num w:numId="23" w16cid:durableId="1592548793">
    <w:abstractNumId w:val="7"/>
  </w:num>
  <w:num w:numId="24" w16cid:durableId="966131879">
    <w:abstractNumId w:val="7"/>
  </w:num>
  <w:num w:numId="25" w16cid:durableId="499125790">
    <w:abstractNumId w:val="7"/>
  </w:num>
  <w:num w:numId="26" w16cid:durableId="2083486378">
    <w:abstractNumId w:val="12"/>
  </w:num>
  <w:num w:numId="27" w16cid:durableId="2028172417">
    <w:abstractNumId w:val="14"/>
  </w:num>
  <w:num w:numId="28" w16cid:durableId="1477449586">
    <w:abstractNumId w:val="21"/>
  </w:num>
  <w:num w:numId="29" w16cid:durableId="804012100">
    <w:abstractNumId w:val="17"/>
  </w:num>
  <w:num w:numId="30" w16cid:durableId="634600684">
    <w:abstractNumId w:val="18"/>
  </w:num>
  <w:num w:numId="31" w16cid:durableId="278537571">
    <w:abstractNumId w:val="7"/>
  </w:num>
  <w:num w:numId="32" w16cid:durableId="529881681">
    <w:abstractNumId w:val="10"/>
  </w:num>
  <w:num w:numId="33" w16cid:durableId="825557400">
    <w:abstractNumId w:val="26"/>
  </w:num>
  <w:num w:numId="34" w16cid:durableId="1440906534">
    <w:abstractNumId w:val="25"/>
  </w:num>
  <w:num w:numId="35" w16cid:durableId="2042195670">
    <w:abstractNumId w:val="29"/>
  </w:num>
  <w:num w:numId="36" w16cid:durableId="327170398">
    <w:abstractNumId w:val="7"/>
  </w:num>
  <w:num w:numId="37" w16cid:durableId="88892633">
    <w:abstractNumId w:val="28"/>
  </w:num>
  <w:num w:numId="38" w16cid:durableId="959342230">
    <w:abstractNumId w:val="15"/>
  </w:num>
  <w:num w:numId="39" w16cid:durableId="1618679045">
    <w:abstractNumId w:val="7"/>
  </w:num>
  <w:num w:numId="40" w16cid:durableId="1887596779">
    <w:abstractNumId w:val="7"/>
    <w:lvlOverride w:ilvl="0">
      <w:startOverride w:val="1"/>
    </w:lvlOverride>
  </w:num>
  <w:num w:numId="41" w16cid:durableId="298731670">
    <w:abstractNumId w:val="7"/>
  </w:num>
  <w:num w:numId="42" w16cid:durableId="733352774">
    <w:abstractNumId w:val="7"/>
    <w:lvlOverride w:ilvl="0">
      <w:startOverride w:val="1"/>
    </w:lvlOverride>
  </w:num>
  <w:num w:numId="43" w16cid:durableId="1527017684">
    <w:abstractNumId w:val="19"/>
  </w:num>
  <w:num w:numId="44" w16cid:durableId="1008680467">
    <w:abstractNumId w:val="13"/>
  </w:num>
  <w:num w:numId="45" w16cid:durableId="1392968894">
    <w:abstractNumId w:val="7"/>
  </w:num>
  <w:num w:numId="46" w16cid:durableId="1282348296">
    <w:abstractNumId w:val="7"/>
  </w:num>
  <w:num w:numId="47" w16cid:durableId="1781607145">
    <w:abstractNumId w:val="7"/>
  </w:num>
  <w:num w:numId="48" w16cid:durableId="375591558">
    <w:abstractNumId w:val="27"/>
  </w:num>
  <w:num w:numId="49" w16cid:durableId="1249122121">
    <w:abstractNumId w:val="7"/>
  </w:num>
  <w:num w:numId="50" w16cid:durableId="1588080623">
    <w:abstractNumId w:val="23"/>
  </w:num>
  <w:num w:numId="51" w16cid:durableId="823398214">
    <w:abstractNumId w:val="7"/>
  </w:num>
  <w:num w:numId="52" w16cid:durableId="424233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377B"/>
    <w:rsid w:val="0029639D"/>
    <w:rsid w:val="00326F90"/>
    <w:rsid w:val="0034595D"/>
    <w:rsid w:val="003D7188"/>
    <w:rsid w:val="004124F8"/>
    <w:rsid w:val="005D7277"/>
    <w:rsid w:val="00682D93"/>
    <w:rsid w:val="00800E9E"/>
    <w:rsid w:val="00873EB6"/>
    <w:rsid w:val="00A468B1"/>
    <w:rsid w:val="00A62C07"/>
    <w:rsid w:val="00AA1D8D"/>
    <w:rsid w:val="00B47730"/>
    <w:rsid w:val="00C07751"/>
    <w:rsid w:val="00CB0664"/>
    <w:rsid w:val="00D22DAB"/>
    <w:rsid w:val="00E45803"/>
    <w:rsid w:val="00E722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E4EAD"/>
  <w14:defaultImageDpi w14:val="300"/>
  <w15:docId w15:val="{7AB10311-6B7C-4E11-BF20-B375808D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468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sanikanaikwade3@gmail.com</cp:lastModifiedBy>
  <cp:revision>2</cp:revision>
  <dcterms:created xsi:type="dcterms:W3CDTF">2025-06-26T14:45:00Z</dcterms:created>
  <dcterms:modified xsi:type="dcterms:W3CDTF">2025-06-26T14:45:00Z</dcterms:modified>
  <cp:category/>
</cp:coreProperties>
</file>